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4389" w14:textId="77777777" w:rsidR="005303A7" w:rsidRDefault="00000000">
      <w:pPr>
        <w:pStyle w:val="Title"/>
      </w:pPr>
      <w:r>
        <w:t>NGX-F215343: Rx Enabler (Arch) – Correct RX Access for Carved-out Members</w:t>
      </w:r>
    </w:p>
    <w:p w14:paraId="6E98D3E1" w14:textId="77777777" w:rsidR="005303A7" w:rsidRDefault="00000000">
      <w:pPr>
        <w:pStyle w:val="Heading1"/>
      </w:pPr>
      <w:bookmarkStart w:id="0" w:name="_Toc207888630"/>
      <w:r>
        <w:t>Feature Summary</w:t>
      </w:r>
      <w:bookmarkEnd w:id="0"/>
    </w:p>
    <w:p w14:paraId="78055B44" w14:textId="77777777" w:rsidR="005303A7" w:rsidRDefault="00000000">
      <w:r>
        <w:t>Objective: Prevent display or use of pharmacy claims and prescriptions that fall outside a member’s Aetna-covered period when the member’s pharmacy history originates from CVS Caremark. CVS systems legitimately maintain a longitudinal (lifetime) prescription history for an individual, spanning time periods when the person may have had other insurers or no coverage at Aetna. When Aetna consumes CVS data via the Consolidated Claims and related APIs, those lifetime records can include fills that pre‑date (and in some cases post‑date) the member’s Aetna plan effective dates. If unfiltered, these records would be visible in Aetna Health and could be acted upon by downstream services.</w:t>
      </w:r>
    </w:p>
    <w:p w14:paraId="008B3BB7" w14:textId="77777777" w:rsidR="005303A7" w:rsidRDefault="00000000">
      <w:r>
        <w:t xml:space="preserve">Solution: Introduce a Policy Effective Window Filter that gates visibility and use of any CVS‑sourced prescription claim, order, or refill. The filter constrains records to the intersection of: (a) the member’s pharmacy membership effective window that aligns with the Aetna plan effective dates, (b) the client’s requested </w:t>
      </w:r>
      <w:proofErr w:type="spellStart"/>
      <w:r>
        <w:t>startDate</w:t>
      </w:r>
      <w:proofErr w:type="spellEnd"/>
      <w:r>
        <w:t>/</w:t>
      </w:r>
      <w:proofErr w:type="spellStart"/>
      <w:r>
        <w:t>endDate</w:t>
      </w:r>
      <w:proofErr w:type="spellEnd"/>
      <w:r>
        <w:t xml:space="preserve">, and (c) attestation‑controlled integration state. Only claims with </w:t>
      </w:r>
      <w:proofErr w:type="spellStart"/>
      <w:r>
        <w:t>fillDate</w:t>
      </w:r>
      <w:proofErr w:type="spellEnd"/>
      <w:r>
        <w:t xml:space="preserve"> within this window are eligible for display and subsequent flows (detail, order, refill). The integration itself is governed by the ‘</w:t>
      </w:r>
      <w:proofErr w:type="spellStart"/>
      <w:r>
        <w:t>CVSRxCarveOut</w:t>
      </w:r>
      <w:proofErr w:type="spellEnd"/>
      <w:r>
        <w:t>’ feature toggle/attestation; when enabled, Aetna presents embedded capabilities and SSO; when disabled, Aetna presents a limited, link‑out experience.</w:t>
      </w:r>
    </w:p>
    <w:tbl>
      <w:tblPr>
        <w:tblStyle w:val="TableGrid"/>
        <w:tblW w:w="0" w:type="auto"/>
        <w:tblLook w:val="04A0" w:firstRow="1" w:lastRow="0" w:firstColumn="1" w:lastColumn="0" w:noHBand="0" w:noVBand="1"/>
      </w:tblPr>
      <w:tblGrid>
        <w:gridCol w:w="8856"/>
      </w:tblGrid>
      <w:tr w:rsidR="00CE2DE8" w14:paraId="6E44BE7F" w14:textId="77777777" w:rsidTr="00CE2DE8">
        <w:tc>
          <w:tcPr>
            <w:tcW w:w="8856" w:type="dxa"/>
          </w:tcPr>
          <w:p w14:paraId="68042D9D" w14:textId="77777777" w:rsidR="00D83466" w:rsidRDefault="00CE2DE8">
            <w:pPr>
              <w:pStyle w:val="TOC1"/>
              <w:tabs>
                <w:tab w:val="right" w:leader="dot" w:pos="8630"/>
              </w:tabs>
              <w:rPr>
                <w:noProof/>
                <w:kern w:val="2"/>
                <w:sz w:val="24"/>
                <w:szCs w:val="24"/>
                <w14:ligatures w14:val="standardContextual"/>
              </w:rPr>
            </w:pPr>
            <w:r>
              <w:fldChar w:fldCharType="begin"/>
            </w:r>
            <w:r>
              <w:instrText xml:space="preserve"> TOC \o "1-1" \n \h \z \u </w:instrText>
            </w:r>
            <w:r>
              <w:fldChar w:fldCharType="separate"/>
            </w:r>
            <w:hyperlink w:anchor="_Toc207888630" w:history="1">
              <w:r w:rsidR="00D83466" w:rsidRPr="00757651">
                <w:rPr>
                  <w:rStyle w:val="Hyperlink"/>
                  <w:noProof/>
                </w:rPr>
                <w:t>Feature Summary</w:t>
              </w:r>
            </w:hyperlink>
          </w:p>
          <w:p w14:paraId="0356CFC2" w14:textId="77777777" w:rsidR="00D83466" w:rsidRDefault="00D83466">
            <w:pPr>
              <w:pStyle w:val="TOC1"/>
              <w:tabs>
                <w:tab w:val="right" w:leader="dot" w:pos="8630"/>
              </w:tabs>
              <w:rPr>
                <w:noProof/>
                <w:kern w:val="2"/>
                <w:sz w:val="24"/>
                <w:szCs w:val="24"/>
                <w14:ligatures w14:val="standardContextual"/>
              </w:rPr>
            </w:pPr>
            <w:hyperlink w:anchor="_Toc207888631" w:history="1">
              <w:r w:rsidRPr="00757651">
                <w:rPr>
                  <w:rStyle w:val="Hyperlink"/>
                  <w:noProof/>
                </w:rPr>
                <w:t>Discovery</w:t>
              </w:r>
            </w:hyperlink>
          </w:p>
          <w:p w14:paraId="346CF249" w14:textId="77777777" w:rsidR="00D83466" w:rsidRDefault="00D83466">
            <w:pPr>
              <w:pStyle w:val="TOC1"/>
              <w:tabs>
                <w:tab w:val="right" w:leader="dot" w:pos="8630"/>
              </w:tabs>
              <w:rPr>
                <w:noProof/>
                <w:kern w:val="2"/>
                <w:sz w:val="24"/>
                <w:szCs w:val="24"/>
                <w14:ligatures w14:val="standardContextual"/>
              </w:rPr>
            </w:pPr>
            <w:hyperlink w:anchor="_Toc207888632" w:history="1">
              <w:r w:rsidRPr="00757651">
                <w:rPr>
                  <w:rStyle w:val="Hyperlink"/>
                  <w:noProof/>
                </w:rPr>
                <w:t>Options</w:t>
              </w:r>
            </w:hyperlink>
          </w:p>
          <w:p w14:paraId="5297A5D2" w14:textId="77777777" w:rsidR="00D83466" w:rsidRDefault="00D83466">
            <w:pPr>
              <w:pStyle w:val="TOC1"/>
              <w:tabs>
                <w:tab w:val="right" w:leader="dot" w:pos="8630"/>
              </w:tabs>
              <w:rPr>
                <w:noProof/>
                <w:kern w:val="2"/>
                <w:sz w:val="24"/>
                <w:szCs w:val="24"/>
                <w14:ligatures w14:val="standardContextual"/>
              </w:rPr>
            </w:pPr>
            <w:hyperlink w:anchor="_Toc207888633" w:history="1">
              <w:r w:rsidRPr="00757651">
                <w:rPr>
                  <w:rStyle w:val="Hyperlink"/>
                  <w:noProof/>
                </w:rPr>
                <w:t>Solution Sketch</w:t>
              </w:r>
            </w:hyperlink>
          </w:p>
          <w:p w14:paraId="1EC1582F" w14:textId="77777777" w:rsidR="00D83466" w:rsidRDefault="00D83466">
            <w:pPr>
              <w:pStyle w:val="TOC1"/>
              <w:tabs>
                <w:tab w:val="right" w:leader="dot" w:pos="8630"/>
              </w:tabs>
              <w:rPr>
                <w:noProof/>
                <w:kern w:val="2"/>
                <w:sz w:val="24"/>
                <w:szCs w:val="24"/>
                <w14:ligatures w14:val="standardContextual"/>
              </w:rPr>
            </w:pPr>
            <w:hyperlink w:anchor="_Toc207888634" w:history="1">
              <w:r w:rsidRPr="00757651">
                <w:rPr>
                  <w:rStyle w:val="Hyperlink"/>
                  <w:noProof/>
                </w:rPr>
                <w:t>API (OpenAPI)</w:t>
              </w:r>
            </w:hyperlink>
          </w:p>
          <w:p w14:paraId="7A60D651" w14:textId="77777777" w:rsidR="00D83466" w:rsidRDefault="00D83466">
            <w:pPr>
              <w:pStyle w:val="TOC1"/>
              <w:tabs>
                <w:tab w:val="right" w:leader="dot" w:pos="8630"/>
              </w:tabs>
              <w:rPr>
                <w:noProof/>
                <w:kern w:val="2"/>
                <w:sz w:val="24"/>
                <w:szCs w:val="24"/>
                <w14:ligatures w14:val="standardContextual"/>
              </w:rPr>
            </w:pPr>
            <w:hyperlink w:anchor="_Toc207888635" w:history="1">
              <w:r w:rsidRPr="00757651">
                <w:rPr>
                  <w:rStyle w:val="Hyperlink"/>
                  <w:noProof/>
                </w:rPr>
                <w:t>Service Logic</w:t>
              </w:r>
            </w:hyperlink>
          </w:p>
          <w:p w14:paraId="700ADA0F" w14:textId="77777777" w:rsidR="00D83466" w:rsidRDefault="00D83466">
            <w:pPr>
              <w:pStyle w:val="TOC1"/>
              <w:tabs>
                <w:tab w:val="right" w:leader="dot" w:pos="8630"/>
              </w:tabs>
              <w:rPr>
                <w:noProof/>
                <w:kern w:val="2"/>
                <w:sz w:val="24"/>
                <w:szCs w:val="24"/>
                <w14:ligatures w14:val="standardContextual"/>
              </w:rPr>
            </w:pPr>
            <w:hyperlink w:anchor="_Toc207888636" w:history="1">
              <w:r w:rsidRPr="00757651">
                <w:rPr>
                  <w:rStyle w:val="Hyperlink"/>
                  <w:noProof/>
                </w:rPr>
                <w:t>Services</w:t>
              </w:r>
            </w:hyperlink>
          </w:p>
          <w:p w14:paraId="6B5C5C5F" w14:textId="77777777" w:rsidR="00D83466" w:rsidRDefault="00D83466">
            <w:pPr>
              <w:pStyle w:val="TOC1"/>
              <w:tabs>
                <w:tab w:val="right" w:leader="dot" w:pos="8630"/>
              </w:tabs>
              <w:rPr>
                <w:noProof/>
                <w:kern w:val="2"/>
                <w:sz w:val="24"/>
                <w:szCs w:val="24"/>
                <w14:ligatures w14:val="standardContextual"/>
              </w:rPr>
            </w:pPr>
            <w:hyperlink w:anchor="_Toc207888637" w:history="1">
              <w:r w:rsidRPr="00757651">
                <w:rPr>
                  <w:rStyle w:val="Hyperlink"/>
                  <w:noProof/>
                </w:rPr>
                <w:t>Non-Functional Requirements (NFR)</w:t>
              </w:r>
            </w:hyperlink>
          </w:p>
          <w:p w14:paraId="51508A24" w14:textId="77777777" w:rsidR="00D83466" w:rsidRDefault="00D83466">
            <w:pPr>
              <w:pStyle w:val="TOC1"/>
              <w:tabs>
                <w:tab w:val="right" w:leader="dot" w:pos="8630"/>
              </w:tabs>
              <w:rPr>
                <w:noProof/>
                <w:kern w:val="2"/>
                <w:sz w:val="24"/>
                <w:szCs w:val="24"/>
                <w14:ligatures w14:val="standardContextual"/>
              </w:rPr>
            </w:pPr>
            <w:hyperlink w:anchor="_Toc207888638" w:history="1">
              <w:r w:rsidRPr="00757651">
                <w:rPr>
                  <w:rStyle w:val="Hyperlink"/>
                  <w:noProof/>
                </w:rPr>
                <w:t>Observability (Metrics, Traces, Logs)</w:t>
              </w:r>
            </w:hyperlink>
          </w:p>
          <w:p w14:paraId="19D07AFF" w14:textId="77777777" w:rsidR="00D83466" w:rsidRDefault="00D83466">
            <w:pPr>
              <w:pStyle w:val="TOC1"/>
              <w:tabs>
                <w:tab w:val="right" w:leader="dot" w:pos="8630"/>
              </w:tabs>
              <w:rPr>
                <w:noProof/>
                <w:kern w:val="2"/>
                <w:sz w:val="24"/>
                <w:szCs w:val="24"/>
                <w14:ligatures w14:val="standardContextual"/>
              </w:rPr>
            </w:pPr>
            <w:hyperlink w:anchor="_Toc207888639" w:history="1">
              <w:r w:rsidRPr="00757651">
                <w:rPr>
                  <w:rStyle w:val="Hyperlink"/>
                  <w:noProof/>
                </w:rPr>
                <w:t>Scenarios</w:t>
              </w:r>
            </w:hyperlink>
          </w:p>
          <w:p w14:paraId="6E0B3C09" w14:textId="77777777" w:rsidR="00D83466" w:rsidRDefault="00D83466">
            <w:pPr>
              <w:pStyle w:val="TOC1"/>
              <w:tabs>
                <w:tab w:val="right" w:leader="dot" w:pos="8630"/>
              </w:tabs>
              <w:rPr>
                <w:noProof/>
                <w:kern w:val="2"/>
                <w:sz w:val="24"/>
                <w:szCs w:val="24"/>
                <w14:ligatures w14:val="standardContextual"/>
              </w:rPr>
            </w:pPr>
            <w:hyperlink w:anchor="_Toc207888640" w:history="1">
              <w:r w:rsidRPr="00757651">
                <w:rPr>
                  <w:rStyle w:val="Hyperlink"/>
                  <w:noProof/>
                </w:rPr>
                <w:t>Client Changes</w:t>
              </w:r>
            </w:hyperlink>
          </w:p>
          <w:p w14:paraId="400B1656" w14:textId="77777777" w:rsidR="00D83466" w:rsidRDefault="00D83466">
            <w:pPr>
              <w:pStyle w:val="TOC1"/>
              <w:tabs>
                <w:tab w:val="right" w:leader="dot" w:pos="8630"/>
              </w:tabs>
              <w:rPr>
                <w:noProof/>
                <w:kern w:val="2"/>
                <w:sz w:val="24"/>
                <w:szCs w:val="24"/>
                <w14:ligatures w14:val="standardContextual"/>
              </w:rPr>
            </w:pPr>
            <w:hyperlink w:anchor="_Toc207888641" w:history="1">
              <w:r w:rsidRPr="00757651">
                <w:rPr>
                  <w:rStyle w:val="Hyperlink"/>
                  <w:noProof/>
                </w:rPr>
                <w:t>Field Mapping Tables</w:t>
              </w:r>
            </w:hyperlink>
          </w:p>
          <w:p w14:paraId="0464BED5" w14:textId="77777777" w:rsidR="00D83466" w:rsidRDefault="00D83466">
            <w:pPr>
              <w:pStyle w:val="TOC1"/>
              <w:tabs>
                <w:tab w:val="right" w:leader="dot" w:pos="8630"/>
              </w:tabs>
              <w:rPr>
                <w:noProof/>
                <w:kern w:val="2"/>
                <w:sz w:val="24"/>
                <w:szCs w:val="24"/>
                <w14:ligatures w14:val="standardContextual"/>
              </w:rPr>
            </w:pPr>
            <w:hyperlink w:anchor="_Toc207888642" w:history="1">
              <w:r w:rsidRPr="00757651">
                <w:rPr>
                  <w:rStyle w:val="Hyperlink"/>
                  <w:noProof/>
                </w:rPr>
                <w:t>Example Payloads</w:t>
              </w:r>
            </w:hyperlink>
          </w:p>
          <w:p w14:paraId="27F99FD6" w14:textId="77777777" w:rsidR="00D83466" w:rsidRDefault="00D83466">
            <w:pPr>
              <w:pStyle w:val="TOC1"/>
              <w:tabs>
                <w:tab w:val="right" w:leader="dot" w:pos="8630"/>
              </w:tabs>
              <w:rPr>
                <w:noProof/>
                <w:kern w:val="2"/>
                <w:sz w:val="24"/>
                <w:szCs w:val="24"/>
                <w14:ligatures w14:val="standardContextual"/>
              </w:rPr>
            </w:pPr>
            <w:hyperlink w:anchor="_Toc207888643" w:history="1">
              <w:r w:rsidRPr="00757651">
                <w:rPr>
                  <w:rStyle w:val="Hyperlink"/>
                  <w:noProof/>
                </w:rPr>
                <w:t>Scenarios</w:t>
              </w:r>
            </w:hyperlink>
          </w:p>
          <w:p w14:paraId="2E759FE6" w14:textId="77777777" w:rsidR="00D83466" w:rsidRDefault="00D83466">
            <w:pPr>
              <w:pStyle w:val="TOC1"/>
              <w:tabs>
                <w:tab w:val="right" w:leader="dot" w:pos="8630"/>
              </w:tabs>
              <w:rPr>
                <w:noProof/>
                <w:kern w:val="2"/>
                <w:sz w:val="24"/>
                <w:szCs w:val="24"/>
                <w14:ligatures w14:val="standardContextual"/>
              </w:rPr>
            </w:pPr>
            <w:hyperlink w:anchor="_Toc207888644" w:history="1">
              <w:r w:rsidRPr="00757651">
                <w:rPr>
                  <w:rStyle w:val="Hyperlink"/>
                  <w:noProof/>
                </w:rPr>
                <w:t>API &amp; Swagger (Pharmacy Service v1)</w:t>
              </w:r>
            </w:hyperlink>
          </w:p>
          <w:p w14:paraId="7183F525" w14:textId="77777777" w:rsidR="00D83466" w:rsidRDefault="00D83466">
            <w:pPr>
              <w:pStyle w:val="TOC1"/>
              <w:tabs>
                <w:tab w:val="right" w:leader="dot" w:pos="8630"/>
              </w:tabs>
              <w:rPr>
                <w:noProof/>
                <w:kern w:val="2"/>
                <w:sz w:val="24"/>
                <w:szCs w:val="24"/>
                <w14:ligatures w14:val="standardContextual"/>
              </w:rPr>
            </w:pPr>
            <w:hyperlink w:anchor="_Toc207888645" w:history="1">
              <w:r w:rsidRPr="00757651">
                <w:rPr>
                  <w:rStyle w:val="Hyperlink"/>
                  <w:noProof/>
                </w:rPr>
                <w:t>Services (Expanded)</w:t>
              </w:r>
            </w:hyperlink>
          </w:p>
          <w:p w14:paraId="6E608E4A" w14:textId="77777777" w:rsidR="00D83466" w:rsidRDefault="00D83466">
            <w:pPr>
              <w:pStyle w:val="TOC1"/>
              <w:tabs>
                <w:tab w:val="right" w:leader="dot" w:pos="8630"/>
              </w:tabs>
              <w:rPr>
                <w:noProof/>
                <w:kern w:val="2"/>
                <w:sz w:val="24"/>
                <w:szCs w:val="24"/>
                <w14:ligatures w14:val="standardContextual"/>
              </w:rPr>
            </w:pPr>
            <w:hyperlink w:anchor="_Toc207888646" w:history="1">
              <w:r w:rsidRPr="00757651">
                <w:rPr>
                  <w:rStyle w:val="Hyperlink"/>
                  <w:noProof/>
                </w:rPr>
                <w:t>Appendix: Swagger Summary (Pharmacy Service v1)</w:t>
              </w:r>
            </w:hyperlink>
          </w:p>
          <w:p w14:paraId="093FA4D9" w14:textId="77777777" w:rsidR="00D83466" w:rsidRDefault="00D83466">
            <w:pPr>
              <w:pStyle w:val="TOC1"/>
              <w:tabs>
                <w:tab w:val="right" w:leader="dot" w:pos="8630"/>
              </w:tabs>
              <w:rPr>
                <w:noProof/>
                <w:kern w:val="2"/>
                <w:sz w:val="24"/>
                <w:szCs w:val="24"/>
                <w14:ligatures w14:val="standardContextual"/>
              </w:rPr>
            </w:pPr>
            <w:hyperlink w:anchor="_Toc207888647" w:history="1">
              <w:r w:rsidRPr="00757651">
                <w:rPr>
                  <w:rStyle w:val="Hyperlink"/>
                  <w:noProof/>
                </w:rPr>
                <w:t>Appendix A: Interface Contracts &amp; Field Mappings</w:t>
              </w:r>
            </w:hyperlink>
          </w:p>
          <w:p w14:paraId="69A3C4F6" w14:textId="77777777" w:rsidR="00D83466" w:rsidRDefault="00D83466">
            <w:pPr>
              <w:pStyle w:val="TOC1"/>
              <w:tabs>
                <w:tab w:val="right" w:leader="dot" w:pos="8630"/>
              </w:tabs>
              <w:rPr>
                <w:noProof/>
                <w:kern w:val="2"/>
                <w:sz w:val="24"/>
                <w:szCs w:val="24"/>
                <w14:ligatures w14:val="standardContextual"/>
              </w:rPr>
            </w:pPr>
            <w:hyperlink w:anchor="_Toc207888648" w:history="1">
              <w:r w:rsidRPr="00757651">
                <w:rPr>
                  <w:rStyle w:val="Hyperlink"/>
                  <w:noProof/>
                </w:rPr>
                <w:t>Appendix B: Failure Catalog</w:t>
              </w:r>
            </w:hyperlink>
          </w:p>
          <w:p w14:paraId="6C21F86F" w14:textId="4AC8110B" w:rsidR="00CE2DE8" w:rsidRDefault="00CE2DE8" w:rsidP="00CE2DE8">
            <w:r>
              <w:fldChar w:fldCharType="end"/>
            </w:r>
          </w:p>
        </w:tc>
      </w:tr>
    </w:tbl>
    <w:p w14:paraId="787E8044" w14:textId="49321B26" w:rsidR="005303A7" w:rsidRDefault="00000000">
      <w:pPr>
        <w:pStyle w:val="Heading1"/>
      </w:pPr>
      <w:bookmarkStart w:id="1" w:name="_Toc207888631"/>
      <w:r>
        <w:lastRenderedPageBreak/>
        <w:t>Discovery</w:t>
      </w:r>
      <w:bookmarkEnd w:id="1"/>
    </w:p>
    <w:p w14:paraId="280BB807" w14:textId="77777777" w:rsidR="005303A7" w:rsidRDefault="00000000">
      <w:r>
        <w:t>End‑to‑end prescription management touches multiple services and rules. The discovery synthesized the following dependencies, implications, and constraints that must be addressed uniformly to avoid inconsistent behavior:</w:t>
      </w:r>
    </w:p>
    <w:p w14:paraId="522B8369" w14:textId="77777777" w:rsidR="00CE2DE8" w:rsidRDefault="00000000">
      <w:r>
        <w:t>1) Data &amp; Authorization Dependencies:</w:t>
      </w:r>
    </w:p>
    <w:p w14:paraId="14120B88" w14:textId="5198D1A9" w:rsidR="00CE2DE8" w:rsidRDefault="00000000" w:rsidP="00CE2DE8">
      <w:pPr>
        <w:pStyle w:val="ListParagraph"/>
        <w:numPr>
          <w:ilvl w:val="0"/>
          <w:numId w:val="12"/>
        </w:numPr>
      </w:pPr>
      <w:r>
        <w:t>CVS Auth (patient profile) issues a token used by Aetna to call CVS backends.</w:t>
      </w:r>
    </w:p>
    <w:p w14:paraId="29F5C572" w14:textId="0D1D1CE6" w:rsidR="00CE2DE8" w:rsidRDefault="00000000" w:rsidP="00CE2DE8">
      <w:pPr>
        <w:pStyle w:val="ListParagraph"/>
        <w:numPr>
          <w:ilvl w:val="0"/>
          <w:numId w:val="12"/>
        </w:numPr>
      </w:pPr>
      <w:r>
        <w:t>Consolidated Claims (/</w:t>
      </w:r>
      <w:proofErr w:type="spellStart"/>
      <w:r>
        <w:t>getClaimsHistory</w:t>
      </w:r>
      <w:proofErr w:type="spellEnd"/>
      <w:r>
        <w:t>) returns all visible plan‑member claims for the authenticated member.</w:t>
      </w:r>
    </w:p>
    <w:p w14:paraId="43832A2F" w14:textId="25DF10EA" w:rsidR="00CE2DE8" w:rsidRDefault="00000000" w:rsidP="00CE2DE8">
      <w:pPr>
        <w:pStyle w:val="ListParagraph"/>
        <w:numPr>
          <w:ilvl w:val="0"/>
          <w:numId w:val="12"/>
        </w:numPr>
      </w:pPr>
      <w:r>
        <w:t>Core Proxy (/</w:t>
      </w:r>
      <w:proofErr w:type="spellStart"/>
      <w:r>
        <w:t>userauthorizations</w:t>
      </w:r>
      <w:proofErr w:type="spellEnd"/>
      <w:r>
        <w:t>) and Member Profile (/</w:t>
      </w:r>
      <w:proofErr w:type="spellStart"/>
      <w:r>
        <w:t>familyaccessrules</w:t>
      </w:r>
      <w:proofErr w:type="spellEnd"/>
      <w:r>
        <w:t>) supply authorization and dependent visibility.</w:t>
      </w:r>
    </w:p>
    <w:p w14:paraId="649FA534" w14:textId="6B298501" w:rsidR="005303A7" w:rsidRDefault="00000000" w:rsidP="00CE2DE8">
      <w:pPr>
        <w:pStyle w:val="ListParagraph"/>
        <w:numPr>
          <w:ilvl w:val="0"/>
          <w:numId w:val="12"/>
        </w:numPr>
      </w:pPr>
      <w:r>
        <w:t>UAF privacy checks further restrict access (e.g., HIPAA privacy restrictions, sensitive medications).</w:t>
      </w:r>
    </w:p>
    <w:p w14:paraId="15285AB2" w14:textId="77777777" w:rsidR="00CE2DE8" w:rsidRDefault="00000000">
      <w:r>
        <w:t>2) Filtering &amp; Normalization Dependencies:</w:t>
      </w:r>
    </w:p>
    <w:p w14:paraId="61EE10A4" w14:textId="7D9A64EE" w:rsidR="00CE2DE8" w:rsidRDefault="00000000" w:rsidP="00CE2DE8">
      <w:pPr>
        <w:pStyle w:val="ListParagraph"/>
        <w:numPr>
          <w:ilvl w:val="0"/>
          <w:numId w:val="14"/>
        </w:numPr>
      </w:pPr>
      <w:r>
        <w:t xml:space="preserve">Policy Effective Window Filter uses pharmacy membership </w:t>
      </w:r>
      <w:proofErr w:type="spellStart"/>
      <w:r>
        <w:t>effectiveStart</w:t>
      </w:r>
      <w:proofErr w:type="spellEnd"/>
      <w:r>
        <w:t>/</w:t>
      </w:r>
      <w:proofErr w:type="spellStart"/>
      <w:r>
        <w:t>effectiveEnd</w:t>
      </w:r>
      <w:proofErr w:type="spellEnd"/>
      <w:r>
        <w:t xml:space="preserve"> to bound results.</w:t>
      </w:r>
    </w:p>
    <w:p w14:paraId="1BC641BC" w14:textId="2C32DEDD" w:rsidR="00CE2DE8" w:rsidRDefault="00000000" w:rsidP="00CE2DE8">
      <w:pPr>
        <w:pStyle w:val="ListParagraph"/>
        <w:numPr>
          <w:ilvl w:val="0"/>
          <w:numId w:val="14"/>
        </w:numPr>
      </w:pPr>
      <w:r>
        <w:t xml:space="preserve">Request window validation requires </w:t>
      </w:r>
      <w:proofErr w:type="spellStart"/>
      <w:r>
        <w:t>startDate</w:t>
      </w:r>
      <w:proofErr w:type="spellEnd"/>
      <w:r>
        <w:t xml:space="preserve"> and </w:t>
      </w:r>
      <w:proofErr w:type="spellStart"/>
      <w:r>
        <w:t>endDate</w:t>
      </w:r>
      <w:proofErr w:type="spellEnd"/>
      <w:r>
        <w:t>; errors if missing.</w:t>
      </w:r>
    </w:p>
    <w:p w14:paraId="388C6988" w14:textId="1955476F" w:rsidR="00CE2DE8" w:rsidRDefault="00000000" w:rsidP="00CE2DE8">
      <w:pPr>
        <w:pStyle w:val="ListParagraph"/>
        <w:numPr>
          <w:ilvl w:val="0"/>
          <w:numId w:val="14"/>
        </w:numPr>
      </w:pPr>
      <w:r>
        <w:t xml:space="preserve">Deduplicate by </w:t>
      </w:r>
      <w:proofErr w:type="spellStart"/>
      <w:r>
        <w:t>uniqueRxId</w:t>
      </w:r>
      <w:proofErr w:type="spellEnd"/>
      <w:r>
        <w:t xml:space="preserve"> and retain the latest </w:t>
      </w:r>
      <w:proofErr w:type="spellStart"/>
      <w:r>
        <w:t>fillDate</w:t>
      </w:r>
      <w:proofErr w:type="spellEnd"/>
      <w:r>
        <w:t xml:space="preserve"> for list responses.</w:t>
      </w:r>
    </w:p>
    <w:p w14:paraId="5B91B2BA" w14:textId="467698CF" w:rsidR="005303A7" w:rsidRDefault="00000000" w:rsidP="00CE2DE8">
      <w:pPr>
        <w:pStyle w:val="ListParagraph"/>
        <w:numPr>
          <w:ilvl w:val="0"/>
          <w:numId w:val="14"/>
        </w:numPr>
      </w:pPr>
      <w:r>
        <w:t xml:space="preserve">Final restriction by </w:t>
      </w:r>
      <w:proofErr w:type="spellStart"/>
      <w:r>
        <w:t>membershipResourceIds</w:t>
      </w:r>
      <w:proofErr w:type="spellEnd"/>
      <w:r>
        <w:t xml:space="preserve"> if provided.</w:t>
      </w:r>
    </w:p>
    <w:p w14:paraId="47EE0DC1" w14:textId="77777777" w:rsidR="00CE2DE8" w:rsidRDefault="00000000">
      <w:r>
        <w:t>3) Integration Surface Area:</w:t>
      </w:r>
    </w:p>
    <w:p w14:paraId="1859B11C" w14:textId="727415B4" w:rsidR="00CE2DE8" w:rsidRDefault="00000000" w:rsidP="00CE2DE8">
      <w:pPr>
        <w:pStyle w:val="ListParagraph"/>
        <w:numPr>
          <w:ilvl w:val="0"/>
          <w:numId w:val="14"/>
        </w:numPr>
      </w:pPr>
      <w:r>
        <w:t xml:space="preserve">Five key integrations (PLP, PDB, </w:t>
      </w:r>
      <w:proofErr w:type="spellStart"/>
      <w:r>
        <w:t>PlaceOrder</w:t>
      </w:r>
      <w:proofErr w:type="spellEnd"/>
      <w:r>
        <w:t>, Ship Consent, i90) depend on consistent claim visibility.</w:t>
      </w:r>
    </w:p>
    <w:p w14:paraId="590F0894" w14:textId="50D9361E" w:rsidR="00CE2DE8" w:rsidRDefault="00000000" w:rsidP="00CE2DE8">
      <w:pPr>
        <w:pStyle w:val="ListParagraph"/>
        <w:numPr>
          <w:ilvl w:val="0"/>
          <w:numId w:val="14"/>
        </w:numPr>
      </w:pPr>
      <w:r>
        <w:t>~47 related APIs rely on the same underlying data and rules; front‑end logic cannot diverge.</w:t>
      </w:r>
    </w:p>
    <w:p w14:paraId="7F82668E" w14:textId="6EF1E895" w:rsidR="005303A7" w:rsidRDefault="00000000" w:rsidP="00CE2DE8">
      <w:pPr>
        <w:pStyle w:val="ListParagraph"/>
        <w:numPr>
          <w:ilvl w:val="0"/>
          <w:numId w:val="14"/>
        </w:numPr>
      </w:pPr>
      <w:r>
        <w:t>A crosswalk/mapping layer is required to align identifiers and payloads across systems.</w:t>
      </w:r>
    </w:p>
    <w:p w14:paraId="26E4E742" w14:textId="77777777" w:rsidR="00CE2DE8" w:rsidRDefault="00000000">
      <w:r>
        <w:t>4) Behavioral Edge Cases to Handle:</w:t>
      </w:r>
    </w:p>
    <w:p w14:paraId="32F7F4A7" w14:textId="5F6E10CA" w:rsidR="00CE2DE8" w:rsidRDefault="00000000" w:rsidP="00CE2DE8">
      <w:pPr>
        <w:pStyle w:val="ListParagraph"/>
        <w:numPr>
          <w:ilvl w:val="0"/>
          <w:numId w:val="17"/>
        </w:numPr>
      </w:pPr>
      <w:r>
        <w:t xml:space="preserve">Claims with </w:t>
      </w:r>
      <w:proofErr w:type="spellStart"/>
      <w:r>
        <w:t>fillDate</w:t>
      </w:r>
      <w:proofErr w:type="spellEnd"/>
      <w:r>
        <w:t xml:space="preserve"> before plan </w:t>
      </w:r>
      <w:proofErr w:type="spellStart"/>
      <w:r>
        <w:t>effectiveStart</w:t>
      </w:r>
      <w:proofErr w:type="spellEnd"/>
      <w:r>
        <w:t>: exclude.</w:t>
      </w:r>
    </w:p>
    <w:p w14:paraId="3420E17D" w14:textId="74A9F767" w:rsidR="00CE2DE8" w:rsidRDefault="00000000" w:rsidP="00CE2DE8">
      <w:pPr>
        <w:pStyle w:val="ListParagraph"/>
        <w:numPr>
          <w:ilvl w:val="0"/>
          <w:numId w:val="17"/>
        </w:numPr>
      </w:pPr>
      <w:r>
        <w:lastRenderedPageBreak/>
        <w:t>Orders/refills that straddle coverage boundaries: exclude or block action if outside window.</w:t>
      </w:r>
    </w:p>
    <w:p w14:paraId="38F72EC9" w14:textId="05D83E7D" w:rsidR="00CE2DE8" w:rsidRDefault="00000000" w:rsidP="00CE2DE8">
      <w:pPr>
        <w:pStyle w:val="ListParagraph"/>
        <w:numPr>
          <w:ilvl w:val="0"/>
          <w:numId w:val="17"/>
        </w:numPr>
      </w:pPr>
      <w:proofErr w:type="spellStart"/>
      <w:r>
        <w:t>RefillsLeft</w:t>
      </w:r>
      <w:proofErr w:type="spellEnd"/>
      <w:r>
        <w:t xml:space="preserve"> = 0 or missing: ensure accurate messaging and no spurious eligibility.</w:t>
      </w:r>
    </w:p>
    <w:p w14:paraId="61139D14" w14:textId="61FA6043" w:rsidR="00CE2DE8" w:rsidRDefault="00000000" w:rsidP="00CE2DE8">
      <w:pPr>
        <w:pStyle w:val="ListParagraph"/>
        <w:numPr>
          <w:ilvl w:val="0"/>
          <w:numId w:val="17"/>
        </w:numPr>
      </w:pPr>
      <w:r>
        <w:t>Attestation off (no integrated carve‑out): present limited, link‑out experience.</w:t>
      </w:r>
    </w:p>
    <w:p w14:paraId="48A53F62" w14:textId="163E05D2" w:rsidR="005303A7" w:rsidRDefault="00000000" w:rsidP="00CE2DE8">
      <w:pPr>
        <w:pStyle w:val="ListParagraph"/>
        <w:numPr>
          <w:ilvl w:val="0"/>
          <w:numId w:val="17"/>
        </w:numPr>
      </w:pPr>
      <w:r>
        <w:t>Missing dates or invalid ranges: return 400 with actionable error details.</w:t>
      </w:r>
    </w:p>
    <w:p w14:paraId="2320D769" w14:textId="77777777" w:rsidR="00CE2DE8" w:rsidRDefault="00000000">
      <w:r>
        <w:t>5) Caching, Observability, and Security:</w:t>
      </w:r>
    </w:p>
    <w:p w14:paraId="6B767069" w14:textId="555F8E1D" w:rsidR="00CE2DE8" w:rsidRDefault="00000000" w:rsidP="00CE2DE8">
      <w:pPr>
        <w:pStyle w:val="ListParagraph"/>
        <w:numPr>
          <w:ilvl w:val="0"/>
          <w:numId w:val="19"/>
        </w:numPr>
      </w:pPr>
      <w:r>
        <w:t xml:space="preserve">Cache </w:t>
      </w:r>
      <w:proofErr w:type="gramStart"/>
      <w:r>
        <w:t>key</w:t>
      </w:r>
      <w:proofErr w:type="gramEnd"/>
      <w:r>
        <w:t xml:space="preserve"> includes account </w:t>
      </w:r>
      <w:proofErr w:type="spellStart"/>
      <w:r>
        <w:t>idSource~idValue</w:t>
      </w:r>
      <w:proofErr w:type="spellEnd"/>
      <w:r>
        <w:t xml:space="preserve">, </w:t>
      </w:r>
      <w:proofErr w:type="spellStart"/>
      <w:r>
        <w:t>membershipResourceId</w:t>
      </w:r>
      <w:proofErr w:type="spellEnd"/>
      <w:r>
        <w:t xml:space="preserve">, </w:t>
      </w:r>
      <w:proofErr w:type="spellStart"/>
      <w:r>
        <w:t>startDate</w:t>
      </w:r>
      <w:proofErr w:type="spellEnd"/>
      <w:r>
        <w:t xml:space="preserve">, </w:t>
      </w:r>
      <w:proofErr w:type="spellStart"/>
      <w:r>
        <w:t>endDate</w:t>
      </w:r>
      <w:proofErr w:type="spellEnd"/>
      <w:r>
        <w:t>.</w:t>
      </w:r>
    </w:p>
    <w:p w14:paraId="185CECE0" w14:textId="52983ADB" w:rsidR="00CE2DE8" w:rsidRDefault="00000000" w:rsidP="00CE2DE8">
      <w:pPr>
        <w:pStyle w:val="ListParagraph"/>
        <w:numPr>
          <w:ilvl w:val="0"/>
          <w:numId w:val="19"/>
        </w:numPr>
      </w:pPr>
      <w:r>
        <w:t xml:space="preserve">Log decision points (authorization, privacy, effective window trimming, </w:t>
      </w:r>
      <w:proofErr w:type="spellStart"/>
      <w:r>
        <w:t>dedup</w:t>
      </w:r>
      <w:proofErr w:type="spellEnd"/>
      <w:r>
        <w:t>) for auditability.</w:t>
      </w:r>
    </w:p>
    <w:p w14:paraId="067D7EBA" w14:textId="17BF6503" w:rsidR="005303A7" w:rsidRDefault="00000000" w:rsidP="00CE2DE8">
      <w:pPr>
        <w:pStyle w:val="ListParagraph"/>
        <w:numPr>
          <w:ilvl w:val="0"/>
          <w:numId w:val="19"/>
        </w:numPr>
      </w:pPr>
      <w:r>
        <w:t xml:space="preserve">Enforce HIPAA and PHI handling </w:t>
      </w:r>
      <w:proofErr w:type="gramStart"/>
      <w:r>
        <w:t>standards;</w:t>
      </w:r>
      <w:proofErr w:type="gramEnd"/>
      <w:r>
        <w:t xml:space="preserve"> secure token exchange and storage.</w:t>
      </w:r>
    </w:p>
    <w:p w14:paraId="17735D2B" w14:textId="77777777" w:rsidR="005303A7" w:rsidRDefault="00000000">
      <w:pPr>
        <w:pStyle w:val="Heading1"/>
      </w:pPr>
      <w:bookmarkStart w:id="2" w:name="_Toc207888632"/>
      <w:r>
        <w:t>Options</w:t>
      </w:r>
      <w:bookmarkEnd w:id="2"/>
    </w:p>
    <w:tbl>
      <w:tblPr>
        <w:tblStyle w:val="TableGrid"/>
        <w:tblW w:w="0" w:type="auto"/>
        <w:tblLook w:val="04A0" w:firstRow="1" w:lastRow="0" w:firstColumn="1" w:lastColumn="0" w:noHBand="0" w:noVBand="1"/>
      </w:tblPr>
      <w:tblGrid>
        <w:gridCol w:w="8856"/>
      </w:tblGrid>
      <w:tr w:rsidR="00CE2DE8" w14:paraId="4286AC83" w14:textId="77777777" w:rsidTr="00CE2DE8">
        <w:tc>
          <w:tcPr>
            <w:tcW w:w="8856" w:type="dxa"/>
          </w:tcPr>
          <w:p w14:paraId="144EA173" w14:textId="77777777" w:rsidR="00CE2DE8" w:rsidRDefault="00CE2DE8" w:rsidP="00CE2DE8">
            <w:pPr>
              <w:pStyle w:val="Heading2"/>
            </w:pPr>
            <w:r>
              <w:t>Option 1: Centralized Eligibility &amp; Display Logic Service</w:t>
            </w:r>
          </w:p>
          <w:p w14:paraId="2794838F" w14:textId="77777777" w:rsidR="00CE2DE8" w:rsidRDefault="00CE2DE8" w:rsidP="00CE2DE8">
            <w:r>
              <w:t xml:space="preserve">Centralize claim visibility rules in a middleware service that evaluates attestation flags, plan effective dates, and carve‑out status before returning data to clients. This ensures consistency across all integrations (PLP, PDB, </w:t>
            </w:r>
            <w:proofErr w:type="spellStart"/>
            <w:r>
              <w:t>PlaceOrder</w:t>
            </w:r>
            <w:proofErr w:type="spellEnd"/>
            <w:r>
              <w:t>, Ship Consent, i90) and eliminates undocumented front‑end logic.</w:t>
            </w:r>
          </w:p>
          <w:p w14:paraId="30FBAF73" w14:textId="77777777" w:rsidR="00CE2DE8" w:rsidRDefault="00CE2DE8" w:rsidP="00CE2DE8"/>
        </w:tc>
      </w:tr>
    </w:tbl>
    <w:p w14:paraId="134893FD" w14:textId="77777777" w:rsidR="005303A7" w:rsidRDefault="00000000">
      <w:pPr>
        <w:pStyle w:val="Heading2"/>
      </w:pPr>
      <w:r>
        <w:t>Option 2: Distributed Logic in Clients</w:t>
      </w:r>
    </w:p>
    <w:p w14:paraId="62621ACA" w14:textId="77777777" w:rsidR="005303A7" w:rsidRDefault="00000000">
      <w:r>
        <w:t>Embed a shared validation library in each integration to enforce claim visibility rules locally. This offers independence but risks divergence over time.</w:t>
      </w:r>
    </w:p>
    <w:p w14:paraId="68AA94F7" w14:textId="77777777" w:rsidR="005303A7" w:rsidRDefault="00000000">
      <w:r>
        <w:t>Selected: Option 1 – Centralized service approach for scalability and compliance.</w:t>
      </w:r>
    </w:p>
    <w:p w14:paraId="7321C2E9" w14:textId="77777777" w:rsidR="005303A7" w:rsidRDefault="00000000">
      <w:pPr>
        <w:pStyle w:val="Heading1"/>
      </w:pPr>
      <w:bookmarkStart w:id="3" w:name="_Toc207888633"/>
      <w:r>
        <w:t>Solution Sketch</w:t>
      </w:r>
      <w:bookmarkEnd w:id="3"/>
    </w:p>
    <w:p w14:paraId="30D57079" w14:textId="77777777" w:rsidR="008D1A96" w:rsidRDefault="00000000">
      <w:r>
        <w:t xml:space="preserve">Updated Diagram (aligned to /v1 &amp; 200/206): </w:t>
      </w:r>
      <w:r>
        <w:rPr>
          <w:noProof/>
        </w:rPr>
        <w:drawing>
          <wp:inline distT="0" distB="0" distL="0" distR="0" wp14:anchorId="0AB010F5" wp14:editId="1F8744AC">
            <wp:extent cx="5943600" cy="986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943600" cy="986987"/>
                    </a:xfrm>
                    <a:prstGeom prst="rect">
                      <a:avLst/>
                    </a:prstGeom>
                  </pic:spPr>
                </pic:pic>
              </a:graphicData>
            </a:graphic>
          </wp:inline>
        </w:drawing>
      </w:r>
    </w:p>
    <w:p w14:paraId="713F5629" w14:textId="77777777" w:rsidR="005303A7" w:rsidRDefault="00000000">
      <w:r>
        <w:t>The following diagram illustrates the updated Prescription List Flow with Effective Date Policy Filtering applied. It replaces the previous orchestration placeholder and demonstrates where effective date filtering is enforced.</w:t>
      </w:r>
    </w:p>
    <w:p w14:paraId="25D943EE" w14:textId="77777777" w:rsidR="005303A7" w:rsidRDefault="00000000">
      <w:r>
        <w:rPr>
          <w:noProof/>
        </w:rPr>
        <w:lastRenderedPageBreak/>
        <w:drawing>
          <wp:inline distT="0" distB="0" distL="0" distR="0" wp14:anchorId="77F57552" wp14:editId="1EA2BB1C">
            <wp:extent cx="5486400" cy="3546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rescription_List_Flow_With_Effective_Date_Policy_Filter.png"/>
                    <pic:cNvPicPr/>
                  </pic:nvPicPr>
                  <pic:blipFill>
                    <a:blip r:embed="rId7"/>
                    <a:stretch>
                      <a:fillRect/>
                    </a:stretch>
                  </pic:blipFill>
                  <pic:spPr>
                    <a:xfrm>
                      <a:off x="0" y="0"/>
                      <a:ext cx="5486400" cy="3546872"/>
                    </a:xfrm>
                    <a:prstGeom prst="rect">
                      <a:avLst/>
                    </a:prstGeom>
                  </pic:spPr>
                </pic:pic>
              </a:graphicData>
            </a:graphic>
          </wp:inline>
        </w:drawing>
      </w:r>
    </w:p>
    <w:p w14:paraId="27A37C76" w14:textId="65B36123" w:rsidR="00D83466" w:rsidRDefault="00D83466" w:rsidP="00D83466">
      <w:pPr>
        <w:pStyle w:val="Heading1"/>
      </w:pPr>
      <w:bookmarkStart w:id="4" w:name="_Toc207888634"/>
      <w:r>
        <w:t>API (</w:t>
      </w:r>
      <w:proofErr w:type="spellStart"/>
      <w:r>
        <w:t>OpenAPI</w:t>
      </w:r>
      <w:proofErr w:type="spellEnd"/>
      <w:r>
        <w:t>)</w:t>
      </w:r>
      <w:bookmarkEnd w:id="4"/>
    </w:p>
    <w:p w14:paraId="23EBC9A5" w14:textId="77777777" w:rsidR="00D83466" w:rsidRDefault="00D83466">
      <w:pPr>
        <w:pStyle w:val="Heading1"/>
      </w:pPr>
    </w:p>
    <w:p w14:paraId="1B0FBDA2" w14:textId="0D5C2B0A" w:rsidR="005303A7" w:rsidRDefault="00000000">
      <w:pPr>
        <w:pStyle w:val="Heading1"/>
      </w:pPr>
      <w:bookmarkStart w:id="5" w:name="_Toc207888635"/>
      <w:r>
        <w:t>Service Logic</w:t>
      </w:r>
      <w:bookmarkEnd w:id="5"/>
    </w:p>
    <w:p w14:paraId="2AFFFD71" w14:textId="77777777" w:rsidR="00CE2DE8" w:rsidRDefault="00000000">
      <w:r>
        <w:t>The centralized eligibility service enforces claim visibility rules in this order:</w:t>
      </w:r>
    </w:p>
    <w:p w14:paraId="63CDB121" w14:textId="7D33AAB7" w:rsidR="00CE2DE8" w:rsidRDefault="00000000" w:rsidP="00D90F91">
      <w:pPr>
        <w:pStyle w:val="ListParagraph"/>
        <w:numPr>
          <w:ilvl w:val="0"/>
          <w:numId w:val="21"/>
        </w:numPr>
      </w:pPr>
      <w:r>
        <w:t>Validate attestation (</w:t>
      </w:r>
      <w:proofErr w:type="spellStart"/>
      <w:r>
        <w:t>CVSRxCarveOut</w:t>
      </w:r>
      <w:proofErr w:type="spellEnd"/>
      <w:r>
        <w:t>) and integration state.</w:t>
      </w:r>
    </w:p>
    <w:p w14:paraId="5DD25917" w14:textId="51D330BD" w:rsidR="00CE2DE8" w:rsidRDefault="00000000" w:rsidP="00D90F91">
      <w:pPr>
        <w:pStyle w:val="ListParagraph"/>
        <w:numPr>
          <w:ilvl w:val="0"/>
          <w:numId w:val="21"/>
        </w:numPr>
      </w:pPr>
      <w:r>
        <w:t>Retrieve CVS token (patient profile), authorizations, family access rules, and privacy entitlements.</w:t>
      </w:r>
    </w:p>
    <w:p w14:paraId="386CA99B" w14:textId="0D4A6F8A" w:rsidR="00CE2DE8" w:rsidRDefault="00000000" w:rsidP="00D90F91">
      <w:pPr>
        <w:pStyle w:val="ListParagraph"/>
        <w:numPr>
          <w:ilvl w:val="0"/>
          <w:numId w:val="21"/>
        </w:numPr>
      </w:pPr>
      <w:r>
        <w:t xml:space="preserve">Fetch claims and normalize; deduplicate by </w:t>
      </w:r>
      <w:proofErr w:type="spellStart"/>
      <w:r>
        <w:t>uniqueRxId</w:t>
      </w:r>
      <w:proofErr w:type="spellEnd"/>
      <w:r>
        <w:t xml:space="preserve"> keeping the latest </w:t>
      </w:r>
      <w:proofErr w:type="spellStart"/>
      <w:r>
        <w:t>fillDate</w:t>
      </w:r>
      <w:proofErr w:type="spellEnd"/>
      <w:r>
        <w:t>.</w:t>
      </w:r>
    </w:p>
    <w:p w14:paraId="6B3946A5" w14:textId="1D089213" w:rsidR="00CE2DE8" w:rsidRDefault="00000000" w:rsidP="00D90F91">
      <w:pPr>
        <w:pStyle w:val="ListParagraph"/>
        <w:numPr>
          <w:ilvl w:val="0"/>
          <w:numId w:val="21"/>
        </w:numPr>
      </w:pPr>
      <w:r>
        <w:t>Apply Policy Effective Window Filter using pharmacy membership effective dates ∩ request window.</w:t>
      </w:r>
    </w:p>
    <w:p w14:paraId="403A70F4" w14:textId="6D16E19E" w:rsidR="00CE2DE8" w:rsidRDefault="00000000" w:rsidP="00D90F91">
      <w:pPr>
        <w:pStyle w:val="ListParagraph"/>
        <w:numPr>
          <w:ilvl w:val="0"/>
          <w:numId w:val="21"/>
        </w:numPr>
      </w:pPr>
      <w:r>
        <w:t>Apply family access/UAF privacy restrictions.</w:t>
      </w:r>
    </w:p>
    <w:p w14:paraId="45EA9DDC" w14:textId="26B18286" w:rsidR="005303A7" w:rsidRDefault="00000000" w:rsidP="00D90F91">
      <w:pPr>
        <w:pStyle w:val="ListParagraph"/>
        <w:numPr>
          <w:ilvl w:val="0"/>
          <w:numId w:val="21"/>
        </w:numPr>
      </w:pPr>
      <w:r>
        <w:t xml:space="preserve">Restrict by </w:t>
      </w:r>
      <w:proofErr w:type="spellStart"/>
      <w:r>
        <w:t>membershipResourceIds</w:t>
      </w:r>
      <w:proofErr w:type="spellEnd"/>
      <w:r>
        <w:t xml:space="preserve"> if provided and return mapped responses.</w:t>
      </w:r>
    </w:p>
    <w:p w14:paraId="54B6C8A1" w14:textId="77777777" w:rsidR="005303A7" w:rsidRDefault="00000000">
      <w:pPr>
        <w:pStyle w:val="Heading1"/>
      </w:pPr>
      <w:bookmarkStart w:id="6" w:name="_Toc207888636"/>
      <w:r>
        <w:t>Services</w:t>
      </w:r>
      <w:bookmarkEnd w:id="6"/>
    </w:p>
    <w:p w14:paraId="76B3B795" w14:textId="58F048E8" w:rsidR="00CE2DE8" w:rsidRDefault="00000000" w:rsidP="00D90F91">
      <w:pPr>
        <w:pStyle w:val="ListParagraph"/>
        <w:numPr>
          <w:ilvl w:val="0"/>
          <w:numId w:val="23"/>
        </w:numPr>
      </w:pPr>
      <w:r>
        <w:t>CVS Auth Service (patient profile token)</w:t>
      </w:r>
    </w:p>
    <w:p w14:paraId="1E2FB1FA" w14:textId="38ECA782" w:rsidR="00CE2DE8" w:rsidRDefault="00000000" w:rsidP="00D90F91">
      <w:pPr>
        <w:pStyle w:val="ListParagraph"/>
        <w:numPr>
          <w:ilvl w:val="0"/>
          <w:numId w:val="23"/>
        </w:numPr>
      </w:pPr>
      <w:r>
        <w:t>CVS Consolidated Claims Service</w:t>
      </w:r>
    </w:p>
    <w:p w14:paraId="6A4CE682" w14:textId="655F5942" w:rsidR="00CE2DE8" w:rsidRDefault="00000000" w:rsidP="00D90F91">
      <w:pPr>
        <w:pStyle w:val="ListParagraph"/>
        <w:numPr>
          <w:ilvl w:val="0"/>
          <w:numId w:val="23"/>
        </w:numPr>
      </w:pPr>
      <w:r>
        <w:t>Prescription List Service (POST /prescriptions/search; GET /prescriptions/detail)</w:t>
      </w:r>
    </w:p>
    <w:p w14:paraId="1A472195" w14:textId="4178714E" w:rsidR="00CE2DE8" w:rsidRDefault="00000000" w:rsidP="00D90F91">
      <w:pPr>
        <w:pStyle w:val="ListParagraph"/>
        <w:numPr>
          <w:ilvl w:val="0"/>
          <w:numId w:val="23"/>
        </w:numPr>
      </w:pPr>
      <w:r>
        <w:lastRenderedPageBreak/>
        <w:t>Order &amp; Refill Service</w:t>
      </w:r>
    </w:p>
    <w:p w14:paraId="6E03A124" w14:textId="6A2CE51F" w:rsidR="00CE2DE8" w:rsidRDefault="00000000" w:rsidP="00D90F91">
      <w:pPr>
        <w:pStyle w:val="ListParagraph"/>
        <w:numPr>
          <w:ilvl w:val="0"/>
          <w:numId w:val="23"/>
        </w:numPr>
      </w:pPr>
      <w:r>
        <w:t xml:space="preserve">Core </w:t>
      </w:r>
      <w:proofErr w:type="gramStart"/>
      <w:r>
        <w:t>Proxy (/</w:t>
      </w:r>
      <w:proofErr w:type="spellStart"/>
      <w:proofErr w:type="gramEnd"/>
      <w:r>
        <w:t>userauthorizations</w:t>
      </w:r>
      <w:proofErr w:type="spellEnd"/>
      <w:r>
        <w:t>)</w:t>
      </w:r>
    </w:p>
    <w:p w14:paraId="593898CD" w14:textId="76AA367A" w:rsidR="00CE2DE8" w:rsidRDefault="00000000" w:rsidP="00D90F91">
      <w:pPr>
        <w:pStyle w:val="ListParagraph"/>
        <w:numPr>
          <w:ilvl w:val="0"/>
          <w:numId w:val="23"/>
        </w:numPr>
      </w:pPr>
      <w:r>
        <w:t>Member Profile (/</w:t>
      </w:r>
      <w:proofErr w:type="spellStart"/>
      <w:r>
        <w:t>familyaccessrules</w:t>
      </w:r>
      <w:proofErr w:type="spellEnd"/>
      <w:r>
        <w:t>)</w:t>
      </w:r>
    </w:p>
    <w:p w14:paraId="31E3B258" w14:textId="1747A5B5" w:rsidR="00CE2DE8" w:rsidRDefault="00000000" w:rsidP="00D90F91">
      <w:pPr>
        <w:pStyle w:val="ListParagraph"/>
        <w:numPr>
          <w:ilvl w:val="0"/>
          <w:numId w:val="23"/>
        </w:numPr>
      </w:pPr>
      <w:r>
        <w:t>UAF (privacy)</w:t>
      </w:r>
    </w:p>
    <w:p w14:paraId="033B9BD0" w14:textId="5C1FA1E2" w:rsidR="005303A7" w:rsidRDefault="00000000" w:rsidP="00D90F91">
      <w:pPr>
        <w:pStyle w:val="ListParagraph"/>
        <w:numPr>
          <w:ilvl w:val="0"/>
          <w:numId w:val="23"/>
        </w:numPr>
      </w:pPr>
      <w:r>
        <w:t>Centralized Eligibility Middleware (Effective Date &amp; Attestation Filtering)</w:t>
      </w:r>
    </w:p>
    <w:p w14:paraId="20D52D71" w14:textId="77777777" w:rsidR="005303A7" w:rsidRDefault="00000000">
      <w:pPr>
        <w:pStyle w:val="Heading1"/>
      </w:pPr>
      <w:bookmarkStart w:id="7" w:name="_Toc207888637"/>
      <w:r>
        <w:t>Non-Functional Requirements (NFR)</w:t>
      </w:r>
      <w:bookmarkEnd w:id="7"/>
    </w:p>
    <w:p w14:paraId="63B22EAE" w14:textId="77777777" w:rsidR="00CE2DE8" w:rsidRDefault="00000000">
      <w:r>
        <w:t>SLOs (Pharmacy Service v1):</w:t>
      </w:r>
    </w:p>
    <w:p w14:paraId="69B7BC48" w14:textId="4F2F685B" w:rsidR="00CE2DE8" w:rsidRDefault="00000000" w:rsidP="00D90F91">
      <w:pPr>
        <w:pStyle w:val="ListParagraph"/>
        <w:numPr>
          <w:ilvl w:val="0"/>
          <w:numId w:val="25"/>
        </w:numPr>
      </w:pPr>
      <w:r>
        <w:t xml:space="preserve">Latency: P95 ≤ 300 </w:t>
      </w:r>
      <w:proofErr w:type="spellStart"/>
      <w:r>
        <w:t>ms</w:t>
      </w:r>
      <w:proofErr w:type="spellEnd"/>
      <w:r>
        <w:t xml:space="preserve"> (list), ≤ 250 </w:t>
      </w:r>
      <w:proofErr w:type="spellStart"/>
      <w:r>
        <w:t>ms</w:t>
      </w:r>
      <w:proofErr w:type="spellEnd"/>
      <w:r>
        <w:t xml:space="preserve"> (detail), ≤ 300 </w:t>
      </w:r>
      <w:proofErr w:type="spellStart"/>
      <w:r>
        <w:t>ms</w:t>
      </w:r>
      <w:proofErr w:type="spellEnd"/>
      <w:r>
        <w:t xml:space="preserve"> (evaluate).</w:t>
      </w:r>
    </w:p>
    <w:p w14:paraId="634B75CD" w14:textId="15F32E73" w:rsidR="00CE2DE8" w:rsidRDefault="00000000" w:rsidP="00D90F91">
      <w:pPr>
        <w:pStyle w:val="ListParagraph"/>
        <w:numPr>
          <w:ilvl w:val="0"/>
          <w:numId w:val="25"/>
        </w:numPr>
      </w:pPr>
      <w:r>
        <w:t>Availability: 99.9% monthly; error budget 43m/month.</w:t>
      </w:r>
    </w:p>
    <w:p w14:paraId="6D06FE61" w14:textId="2ADAD260" w:rsidR="00CE2DE8" w:rsidRDefault="00000000" w:rsidP="00D90F91">
      <w:pPr>
        <w:pStyle w:val="ListParagraph"/>
        <w:numPr>
          <w:ilvl w:val="0"/>
          <w:numId w:val="25"/>
        </w:numPr>
      </w:pPr>
      <w:r>
        <w:t>Partial rate baseline (list): ≤ 25% in steady state; investigate spikes.</w:t>
      </w:r>
    </w:p>
    <w:p w14:paraId="0748958C" w14:textId="1CFDD0F0" w:rsidR="008D1A96" w:rsidRDefault="00000000" w:rsidP="00D90F91">
      <w:pPr>
        <w:pStyle w:val="ListParagraph"/>
        <w:numPr>
          <w:ilvl w:val="0"/>
          <w:numId w:val="25"/>
        </w:numPr>
      </w:pPr>
      <w:r>
        <w:t>Timeout policy: upstream dependency timeouts at 3s; circuit-breaker after 5 consecutive timeouts.</w:t>
      </w:r>
    </w:p>
    <w:p w14:paraId="50893305" w14:textId="77777777" w:rsidR="00CE2DE8" w:rsidRPr="00D90F91" w:rsidRDefault="00000000">
      <w:pPr>
        <w:rPr>
          <w:i/>
          <w:iCs/>
        </w:rPr>
      </w:pPr>
      <w:r w:rsidRPr="00D90F91">
        <w:rPr>
          <w:i/>
          <w:iCs/>
        </w:rPr>
        <w:t>Performance: Response ≤ 200ms under normal load.</w:t>
      </w:r>
    </w:p>
    <w:p w14:paraId="0A31DBEB" w14:textId="77777777" w:rsidR="00CE2DE8" w:rsidRPr="00D90F91" w:rsidRDefault="00000000">
      <w:pPr>
        <w:rPr>
          <w:i/>
          <w:iCs/>
        </w:rPr>
      </w:pPr>
      <w:r w:rsidRPr="00D90F91">
        <w:rPr>
          <w:i/>
          <w:iCs/>
        </w:rPr>
        <w:t>Scalability: Support ~47 APIs and five key integrations.</w:t>
      </w:r>
    </w:p>
    <w:p w14:paraId="4DAC656D" w14:textId="77777777" w:rsidR="00CE2DE8" w:rsidRPr="00D90F91" w:rsidRDefault="00000000">
      <w:pPr>
        <w:rPr>
          <w:i/>
          <w:iCs/>
        </w:rPr>
      </w:pPr>
      <w:r w:rsidRPr="00D90F91">
        <w:rPr>
          <w:i/>
          <w:iCs/>
        </w:rPr>
        <w:t>Caching: Use deterministic cache keys and TTL aligned with CVS freshness.</w:t>
      </w:r>
    </w:p>
    <w:p w14:paraId="6744DE5E" w14:textId="77777777" w:rsidR="00CE2DE8" w:rsidRPr="00D90F91" w:rsidRDefault="00000000">
      <w:pPr>
        <w:rPr>
          <w:i/>
          <w:iCs/>
        </w:rPr>
      </w:pPr>
      <w:r w:rsidRPr="00D90F91">
        <w:rPr>
          <w:i/>
          <w:iCs/>
        </w:rPr>
        <w:t xml:space="preserve">Observability: Emit metrics and traces for cache hits, trims by window, privacy filters, and </w:t>
      </w:r>
      <w:proofErr w:type="spellStart"/>
      <w:r w:rsidRPr="00D90F91">
        <w:rPr>
          <w:i/>
          <w:iCs/>
        </w:rPr>
        <w:t>dedup</w:t>
      </w:r>
      <w:proofErr w:type="spellEnd"/>
      <w:r w:rsidRPr="00D90F91">
        <w:rPr>
          <w:i/>
          <w:iCs/>
        </w:rPr>
        <w:t>.</w:t>
      </w:r>
    </w:p>
    <w:p w14:paraId="2D3D0858" w14:textId="69BBDE1D" w:rsidR="005303A7" w:rsidRPr="00D90F91" w:rsidRDefault="00000000">
      <w:pPr>
        <w:rPr>
          <w:i/>
          <w:iCs/>
        </w:rPr>
      </w:pPr>
      <w:r w:rsidRPr="00D90F91">
        <w:rPr>
          <w:i/>
          <w:iCs/>
        </w:rPr>
        <w:t>Reliability: Graceful degradation when dependencies are unavailable.</w:t>
      </w:r>
    </w:p>
    <w:p w14:paraId="04426781" w14:textId="77777777" w:rsidR="00CE2DE8" w:rsidRPr="00D90F91" w:rsidRDefault="00000000">
      <w:pPr>
        <w:rPr>
          <w:i/>
          <w:iCs/>
        </w:rPr>
      </w:pPr>
      <w:r w:rsidRPr="00D90F91">
        <w:rPr>
          <w:i/>
          <w:iCs/>
        </w:rPr>
        <w:t>Required metrics:</w:t>
      </w:r>
    </w:p>
    <w:p w14:paraId="70DAE297" w14:textId="62400C0C" w:rsidR="00CE2DE8" w:rsidRDefault="00000000" w:rsidP="00D90F91">
      <w:pPr>
        <w:pStyle w:val="ListParagraph"/>
        <w:numPr>
          <w:ilvl w:val="0"/>
          <w:numId w:val="27"/>
        </w:numPr>
      </w:pPr>
      <w:proofErr w:type="spellStart"/>
      <w:r>
        <w:t>requests_total</w:t>
      </w:r>
      <w:proofErr w:type="spellEnd"/>
      <w:r>
        <w:t>{</w:t>
      </w:r>
      <w:proofErr w:type="spellStart"/>
      <w:proofErr w:type="gramStart"/>
      <w:r>
        <w:t>endpoint,method</w:t>
      </w:r>
      <w:proofErr w:type="spellEnd"/>
      <w:proofErr w:type="gramEnd"/>
      <w:r>
        <w:t>}</w:t>
      </w:r>
    </w:p>
    <w:p w14:paraId="11B64D0F" w14:textId="45DF644C" w:rsidR="00CE2DE8" w:rsidRDefault="00000000" w:rsidP="00D90F91">
      <w:pPr>
        <w:pStyle w:val="ListParagraph"/>
        <w:numPr>
          <w:ilvl w:val="0"/>
          <w:numId w:val="27"/>
        </w:numPr>
      </w:pPr>
      <w:proofErr w:type="spellStart"/>
      <w:r>
        <w:t>trimmed_by_effective_window_total</w:t>
      </w:r>
      <w:proofErr w:type="spellEnd"/>
    </w:p>
    <w:p w14:paraId="1A070EF4" w14:textId="31346A77" w:rsidR="00CE2DE8" w:rsidRDefault="00000000" w:rsidP="00D90F91">
      <w:pPr>
        <w:pStyle w:val="ListParagraph"/>
        <w:numPr>
          <w:ilvl w:val="0"/>
          <w:numId w:val="27"/>
        </w:numPr>
      </w:pPr>
      <w:proofErr w:type="spellStart"/>
      <w:r>
        <w:t>hidden_by_privacy_total</w:t>
      </w:r>
      <w:proofErr w:type="spellEnd"/>
      <w:r>
        <w:t xml:space="preserve">, </w:t>
      </w:r>
      <w:proofErr w:type="spellStart"/>
      <w:r>
        <w:t>hidden_by_family_total</w:t>
      </w:r>
      <w:proofErr w:type="spellEnd"/>
    </w:p>
    <w:p w14:paraId="63D2185A" w14:textId="0C12B2AA" w:rsidR="00CE2DE8" w:rsidRDefault="00000000" w:rsidP="00D90F91">
      <w:pPr>
        <w:pStyle w:val="ListParagraph"/>
        <w:numPr>
          <w:ilvl w:val="0"/>
          <w:numId w:val="27"/>
        </w:numPr>
      </w:pPr>
      <w:proofErr w:type="spellStart"/>
      <w:r>
        <w:t>deduplicated_total</w:t>
      </w:r>
      <w:proofErr w:type="spellEnd"/>
    </w:p>
    <w:p w14:paraId="43062E34" w14:textId="7859A3E4" w:rsidR="00CE2DE8" w:rsidRDefault="00000000" w:rsidP="00D90F91">
      <w:pPr>
        <w:pStyle w:val="ListParagraph"/>
        <w:numPr>
          <w:ilvl w:val="0"/>
          <w:numId w:val="27"/>
        </w:numPr>
      </w:pPr>
      <w:proofErr w:type="spellStart"/>
      <w:r>
        <w:t>upstream_latency_ms</w:t>
      </w:r>
      <w:proofErr w:type="spellEnd"/>
      <w:r>
        <w:t>{dependency} (histogram)</w:t>
      </w:r>
    </w:p>
    <w:p w14:paraId="06011064" w14:textId="6DDD0BFF" w:rsidR="00CE2DE8" w:rsidRDefault="00000000" w:rsidP="00D90F91">
      <w:pPr>
        <w:pStyle w:val="ListParagraph"/>
        <w:numPr>
          <w:ilvl w:val="0"/>
          <w:numId w:val="27"/>
        </w:numPr>
      </w:pPr>
      <w:proofErr w:type="spellStart"/>
      <w:r>
        <w:t>end_to_end_latency_ms</w:t>
      </w:r>
      <w:proofErr w:type="spellEnd"/>
      <w:r>
        <w:t xml:space="preserve"> (histogram)</w:t>
      </w:r>
    </w:p>
    <w:p w14:paraId="001630CC" w14:textId="77777777" w:rsidR="00CE2DE8" w:rsidRDefault="00000000" w:rsidP="00D90F91">
      <w:pPr>
        <w:pStyle w:val="ListParagraph"/>
        <w:numPr>
          <w:ilvl w:val="0"/>
          <w:numId w:val="27"/>
        </w:numPr>
      </w:pPr>
      <w:r>
        <w:t>Traces/Logs:</w:t>
      </w:r>
    </w:p>
    <w:p w14:paraId="276E1EC1" w14:textId="37E9173E" w:rsidR="00CE2DE8" w:rsidRDefault="00000000" w:rsidP="00D90F91">
      <w:pPr>
        <w:pStyle w:val="ListParagraph"/>
        <w:numPr>
          <w:ilvl w:val="0"/>
          <w:numId w:val="27"/>
        </w:numPr>
      </w:pPr>
      <w:proofErr w:type="spellStart"/>
      <w:r>
        <w:t>CorrelationId</w:t>
      </w:r>
      <w:proofErr w:type="spellEnd"/>
      <w:r>
        <w:t xml:space="preserve"> (EIE transaction id) on every hop</w:t>
      </w:r>
    </w:p>
    <w:p w14:paraId="4FF84428" w14:textId="6F947F05" w:rsidR="00CE2DE8" w:rsidRDefault="00000000" w:rsidP="00D90F91">
      <w:pPr>
        <w:pStyle w:val="ListParagraph"/>
        <w:numPr>
          <w:ilvl w:val="0"/>
          <w:numId w:val="27"/>
        </w:numPr>
      </w:pPr>
      <w:r>
        <w:t>Decision logs at INFO with reasons and counts</w:t>
      </w:r>
    </w:p>
    <w:p w14:paraId="069DC932" w14:textId="3D0C32EE" w:rsidR="008D1A96" w:rsidRDefault="00000000" w:rsidP="00D90F91">
      <w:pPr>
        <w:pStyle w:val="ListParagraph"/>
        <w:numPr>
          <w:ilvl w:val="0"/>
          <w:numId w:val="27"/>
        </w:numPr>
      </w:pPr>
      <w:r>
        <w:t xml:space="preserve">Error envelopes with </w:t>
      </w:r>
      <w:proofErr w:type="spellStart"/>
      <w:r>
        <w:t>additional_</w:t>
      </w:r>
      <w:proofErr w:type="gramStart"/>
      <w:r>
        <w:t>data.failure</w:t>
      </w:r>
      <w:proofErr w:type="gramEnd"/>
      <w:r>
        <w:t>_id</w:t>
      </w:r>
      <w:proofErr w:type="spellEnd"/>
      <w:r>
        <w:t xml:space="preserve"> and diagnostics</w:t>
      </w:r>
    </w:p>
    <w:p w14:paraId="6E3C3284" w14:textId="77777777" w:rsidR="008D1A96" w:rsidRDefault="00000000">
      <w:pPr>
        <w:pStyle w:val="Heading1"/>
      </w:pPr>
      <w:bookmarkStart w:id="8" w:name="_Toc207888638"/>
      <w:r>
        <w:lastRenderedPageBreak/>
        <w:t>Observability (Metrics, Traces, Logs)</w:t>
      </w:r>
      <w:bookmarkEnd w:id="8"/>
    </w:p>
    <w:p w14:paraId="1975DC9B" w14:textId="77777777" w:rsidR="005303A7" w:rsidRDefault="00000000">
      <w:pPr>
        <w:pStyle w:val="Heading1"/>
      </w:pPr>
      <w:bookmarkStart w:id="9" w:name="_Toc207888639"/>
      <w:r>
        <w:t>Scenarios</w:t>
      </w:r>
      <w:bookmarkEnd w:id="9"/>
    </w:p>
    <w:p w14:paraId="166AEA5E" w14:textId="77777777" w:rsidR="008D1A96" w:rsidRDefault="00000000">
      <w:pPr>
        <w:pStyle w:val="Heading3"/>
      </w:pPr>
      <w:r>
        <w:t>Mode A Scenario — PLP list for Aetna-covered window (fetch-and-filter)</w:t>
      </w:r>
    </w:p>
    <w:p w14:paraId="0F2A52E9" w14:textId="77777777" w:rsidR="00CE2DE8" w:rsidRDefault="00000000">
      <w:r>
        <w:t>Client: Aetna Health PLP</w:t>
      </w:r>
    </w:p>
    <w:p w14:paraId="5F96ACF4" w14:textId="77777777" w:rsidR="00CE2DE8" w:rsidRDefault="00000000">
      <w:r>
        <w:t>Call: POST /v1/prescriptions/</w:t>
      </w:r>
      <w:proofErr w:type="spellStart"/>
      <w:r>
        <w:t>search?startDate</w:t>
      </w:r>
      <w:proofErr w:type="spellEnd"/>
      <w:r>
        <w:t>=2019-01-01&amp;endDate=2019-12-31</w:t>
      </w:r>
    </w:p>
    <w:p w14:paraId="751CB48B" w14:textId="77777777" w:rsidR="00CE2DE8" w:rsidRDefault="00000000">
      <w:r>
        <w:t>Body:</w:t>
      </w:r>
    </w:p>
    <w:p w14:paraId="6C2BDEA3" w14:textId="77777777" w:rsidR="00CE2DE8" w:rsidRDefault="00000000">
      <w:r>
        <w:t>{</w:t>
      </w:r>
    </w:p>
    <w:p w14:paraId="76ED7C34" w14:textId="77777777" w:rsidR="00CE2DE8" w:rsidRDefault="00000000">
      <w:r>
        <w:t xml:space="preserve">  "</w:t>
      </w:r>
      <w:proofErr w:type="spellStart"/>
      <w:r>
        <w:t>membershipResourceIds</w:t>
      </w:r>
      <w:proofErr w:type="spellEnd"/>
      <w:r>
        <w:t>": ["5~263801696+31+1+20180101+788678+C+3"],</w:t>
      </w:r>
    </w:p>
    <w:p w14:paraId="3D27CF0E" w14:textId="77777777" w:rsidR="00CE2DE8" w:rsidRDefault="00000000">
      <w:r>
        <w:t xml:space="preserve">  "options</w:t>
      </w:r>
      <w:proofErr w:type="gramStart"/>
      <w:r>
        <w:t>": {</w:t>
      </w:r>
      <w:proofErr w:type="gramEnd"/>
      <w:r>
        <w:t>"</w:t>
      </w:r>
      <w:proofErr w:type="spellStart"/>
      <w:r>
        <w:t>applyPrivacy</w:t>
      </w:r>
      <w:proofErr w:type="spellEnd"/>
      <w:r>
        <w:t>": true, "</w:t>
      </w:r>
      <w:proofErr w:type="spellStart"/>
      <w:r>
        <w:t>applyFamilyAccess</w:t>
      </w:r>
      <w:proofErr w:type="spellEnd"/>
      <w:r>
        <w:t>": true, "</w:t>
      </w:r>
      <w:proofErr w:type="spellStart"/>
      <w:r>
        <w:t>applyDeduplication</w:t>
      </w:r>
      <w:proofErr w:type="spellEnd"/>
      <w:r>
        <w:t>": true, "</w:t>
      </w:r>
      <w:proofErr w:type="spellStart"/>
      <w:r>
        <w:t>requireAttestation</w:t>
      </w:r>
      <w:proofErr w:type="spellEnd"/>
      <w:r>
        <w:t>": true}</w:t>
      </w:r>
    </w:p>
    <w:p w14:paraId="7FAA71C2" w14:textId="77777777" w:rsidR="00CE2DE8" w:rsidRDefault="00000000">
      <w:r>
        <w:t>}</w:t>
      </w:r>
    </w:p>
    <w:p w14:paraId="1EADC7BB" w14:textId="3B3F1F8F" w:rsidR="008D1A96" w:rsidRDefault="00000000">
      <w:r>
        <w:t xml:space="preserve">Outcome: returns eligible prescriptions (deduped) for in-window </w:t>
      </w:r>
      <w:proofErr w:type="gramStart"/>
      <w:r>
        <w:t>fills</w:t>
      </w:r>
      <w:proofErr w:type="gramEnd"/>
      <w:r>
        <w:t xml:space="preserve">; out-of-window claims are excluded and, if any exist, are listed in </w:t>
      </w:r>
      <w:proofErr w:type="spellStart"/>
      <w:r>
        <w:t>additional_</w:t>
      </w:r>
      <w:proofErr w:type="gramStart"/>
      <w:r>
        <w:t>data.partial</w:t>
      </w:r>
      <w:proofErr w:type="gramEnd"/>
      <w:r>
        <w:t>_</w:t>
      </w:r>
      <w:proofErr w:type="gramStart"/>
      <w:r>
        <w:t>failures</w:t>
      </w:r>
      <w:proofErr w:type="spellEnd"/>
      <w:r>
        <w:t>[</w:t>
      </w:r>
      <w:proofErr w:type="gramEnd"/>
      <w:r>
        <w:t xml:space="preserve">] with </w:t>
      </w:r>
      <w:proofErr w:type="spellStart"/>
      <w:r>
        <w:t>failure_id</w:t>
      </w:r>
      <w:proofErr w:type="spellEnd"/>
      <w:r>
        <w:t>=CLAIM_OUTSIDE_EFFECTIVE_WINDOW.</w:t>
      </w:r>
    </w:p>
    <w:p w14:paraId="0BD41186" w14:textId="77777777" w:rsidR="008D1A96" w:rsidRDefault="00000000">
      <w:pPr>
        <w:pStyle w:val="Heading3"/>
      </w:pPr>
      <w:r>
        <w:t>Mode B Scenario — ETL validates raw CVS claims (filter-only)</w:t>
      </w:r>
    </w:p>
    <w:p w14:paraId="1A0A7FFF" w14:textId="77777777" w:rsidR="00CE2DE8" w:rsidRDefault="00000000">
      <w:r>
        <w:t>Client: nightly quality job</w:t>
      </w:r>
    </w:p>
    <w:p w14:paraId="00CDE65F" w14:textId="77777777" w:rsidR="00CE2DE8" w:rsidRDefault="00000000">
      <w:r>
        <w:t>Call: POST /v1/visibility/evaluate?startDate=2019-01-01&amp;endDate=2019-12-31&amp;partialAs=206</w:t>
      </w:r>
    </w:p>
    <w:p w14:paraId="321E0263" w14:textId="77777777" w:rsidR="00CE2DE8" w:rsidRDefault="00000000">
      <w:r>
        <w:t>Body:</w:t>
      </w:r>
    </w:p>
    <w:p w14:paraId="0C2A38F2" w14:textId="77777777" w:rsidR="00CE2DE8" w:rsidRDefault="00000000">
      <w:r>
        <w:t>{</w:t>
      </w:r>
    </w:p>
    <w:p w14:paraId="437A6511" w14:textId="77777777" w:rsidR="00CE2DE8" w:rsidRDefault="00000000">
      <w:r>
        <w:t xml:space="preserve">  "</w:t>
      </w:r>
      <w:proofErr w:type="spellStart"/>
      <w:r>
        <w:t>memberContext</w:t>
      </w:r>
      <w:proofErr w:type="spellEnd"/>
      <w:proofErr w:type="gramStart"/>
      <w:r>
        <w:t>": {</w:t>
      </w:r>
      <w:proofErr w:type="gramEnd"/>
      <w:r>
        <w:t>"</w:t>
      </w:r>
      <w:proofErr w:type="spellStart"/>
      <w:r>
        <w:t>membershipResourceIds</w:t>
      </w:r>
      <w:proofErr w:type="spellEnd"/>
      <w:r>
        <w:t>": ["5~263801696+31+1+20180101+788678+C+3"], "attestation</w:t>
      </w:r>
      <w:proofErr w:type="gramStart"/>
      <w:r>
        <w:t>": {</w:t>
      </w:r>
      <w:proofErr w:type="gramEnd"/>
      <w:r>
        <w:t>"</w:t>
      </w:r>
      <w:proofErr w:type="spellStart"/>
      <w:r>
        <w:t>cvsrxCarveOut</w:t>
      </w:r>
      <w:proofErr w:type="spellEnd"/>
      <w:r>
        <w:t xml:space="preserve">": </w:t>
      </w:r>
      <w:proofErr w:type="gramStart"/>
      <w:r>
        <w:t>true}},</w:t>
      </w:r>
      <w:proofErr w:type="gramEnd"/>
    </w:p>
    <w:p w14:paraId="6A379459" w14:textId="77777777" w:rsidR="00CE2DE8" w:rsidRDefault="00000000">
      <w:r>
        <w:t xml:space="preserve">  "claims": [</w:t>
      </w:r>
    </w:p>
    <w:p w14:paraId="353E5860" w14:textId="77777777" w:rsidR="00CE2DE8" w:rsidRDefault="00000000">
      <w:r>
        <w:t xml:space="preserve">    {"</w:t>
      </w:r>
      <w:proofErr w:type="spellStart"/>
      <w:r>
        <w:t>claimNumber</w:t>
      </w:r>
      <w:proofErr w:type="spellEnd"/>
      <w:r>
        <w:t>": "200023611694001", "</w:t>
      </w:r>
      <w:proofErr w:type="spellStart"/>
      <w:r>
        <w:t>uniqueRxId</w:t>
      </w:r>
      <w:proofErr w:type="spellEnd"/>
      <w:r>
        <w:t>": "9751485501674528227", "</w:t>
      </w:r>
      <w:proofErr w:type="spellStart"/>
      <w:r>
        <w:t>fillDate</w:t>
      </w:r>
      <w:proofErr w:type="spellEnd"/>
      <w:r>
        <w:t>": "2019-08-12", "</w:t>
      </w:r>
      <w:proofErr w:type="spellStart"/>
      <w:r>
        <w:t>membershipResourceId</w:t>
      </w:r>
      <w:proofErr w:type="spellEnd"/>
      <w:r>
        <w:t>": "5~</w:t>
      </w:r>
      <w:proofErr w:type="gramStart"/>
      <w:r>
        <w:t>..."}</w:t>
      </w:r>
      <w:proofErr w:type="gramEnd"/>
      <w:r>
        <w:t>,</w:t>
      </w:r>
    </w:p>
    <w:p w14:paraId="7A5933BD" w14:textId="77777777" w:rsidR="00CE2DE8" w:rsidRDefault="00000000">
      <w:r>
        <w:t xml:space="preserve">    {"</w:t>
      </w:r>
      <w:proofErr w:type="spellStart"/>
      <w:r>
        <w:t>claimNumber</w:t>
      </w:r>
      <w:proofErr w:type="spellEnd"/>
      <w:r>
        <w:t>": "200023611694002", "</w:t>
      </w:r>
      <w:proofErr w:type="spellStart"/>
      <w:r>
        <w:t>uniqueRxId</w:t>
      </w:r>
      <w:proofErr w:type="spellEnd"/>
      <w:r>
        <w:t>": "9751485501674528228", "</w:t>
      </w:r>
      <w:proofErr w:type="spellStart"/>
      <w:r>
        <w:t>fillDate</w:t>
      </w:r>
      <w:proofErr w:type="spellEnd"/>
      <w:r>
        <w:t>": "2018-04-12", "</w:t>
      </w:r>
      <w:proofErr w:type="spellStart"/>
      <w:r>
        <w:t>membershipResourceId</w:t>
      </w:r>
      <w:proofErr w:type="spellEnd"/>
      <w:r>
        <w:t>": "5~</w:t>
      </w:r>
      <w:proofErr w:type="gramStart"/>
      <w:r>
        <w:t>..."}</w:t>
      </w:r>
      <w:proofErr w:type="gramEnd"/>
    </w:p>
    <w:p w14:paraId="10BC9FAD" w14:textId="77777777" w:rsidR="00CE2DE8" w:rsidRDefault="00000000">
      <w:r>
        <w:t xml:space="preserve">  ],</w:t>
      </w:r>
    </w:p>
    <w:p w14:paraId="3C15050A" w14:textId="77777777" w:rsidR="00CE2DE8" w:rsidRDefault="00000000">
      <w:r>
        <w:t xml:space="preserve">  "options</w:t>
      </w:r>
      <w:proofErr w:type="gramStart"/>
      <w:r>
        <w:t>": {</w:t>
      </w:r>
      <w:proofErr w:type="gramEnd"/>
      <w:r>
        <w:t>"</w:t>
      </w:r>
      <w:proofErr w:type="spellStart"/>
      <w:r>
        <w:t>applyPrivacy</w:t>
      </w:r>
      <w:proofErr w:type="spellEnd"/>
      <w:r>
        <w:t>": true, "</w:t>
      </w:r>
      <w:proofErr w:type="spellStart"/>
      <w:r>
        <w:t>applyFamilyAccess</w:t>
      </w:r>
      <w:proofErr w:type="spellEnd"/>
      <w:r>
        <w:t>": true, "</w:t>
      </w:r>
      <w:proofErr w:type="spellStart"/>
      <w:r>
        <w:t>applyDeduplication</w:t>
      </w:r>
      <w:proofErr w:type="spellEnd"/>
      <w:r>
        <w:t>": true}</w:t>
      </w:r>
    </w:p>
    <w:p w14:paraId="7A2AF33E" w14:textId="77777777" w:rsidR="00CE2DE8" w:rsidRDefault="00000000">
      <w:r>
        <w:lastRenderedPageBreak/>
        <w:t>}</w:t>
      </w:r>
    </w:p>
    <w:p w14:paraId="61B10B2F" w14:textId="0D6F1951" w:rsidR="008D1A96" w:rsidRDefault="00000000">
      <w:r>
        <w:t xml:space="preserve">Outcome: service returns 206 with X-Partial-Result=true. </w:t>
      </w:r>
      <w:proofErr w:type="gramStart"/>
      <w:r>
        <w:t>decisions[</w:t>
      </w:r>
      <w:proofErr w:type="gramEnd"/>
      <w:r>
        <w:t xml:space="preserve">] includes the in-window claim as eligible; the out-of-window claim is captured in </w:t>
      </w:r>
      <w:proofErr w:type="spellStart"/>
      <w:r>
        <w:t>additional_</w:t>
      </w:r>
      <w:proofErr w:type="gramStart"/>
      <w:r>
        <w:t>data.partial</w:t>
      </w:r>
      <w:proofErr w:type="gramEnd"/>
      <w:r>
        <w:t>_</w:t>
      </w:r>
      <w:proofErr w:type="gramStart"/>
      <w:r>
        <w:t>failures</w:t>
      </w:r>
      <w:proofErr w:type="spellEnd"/>
      <w:r>
        <w:t>[</w:t>
      </w:r>
      <w:proofErr w:type="gramEnd"/>
      <w:r>
        <w:t>].</w:t>
      </w:r>
    </w:p>
    <w:p w14:paraId="6006EB2E" w14:textId="77777777" w:rsidR="008D1A96" w:rsidRDefault="00000000">
      <w:pPr>
        <w:pStyle w:val="Heading2"/>
      </w:pPr>
      <w:r>
        <w:t>Partial-success (list/batch) scenarios:</w:t>
      </w:r>
    </w:p>
    <w:p w14:paraId="2CFED988" w14:textId="1FE2EFA5" w:rsidR="00CE2DE8" w:rsidRDefault="00000000" w:rsidP="00D90F91">
      <w:pPr>
        <w:pStyle w:val="ListParagraph"/>
        <w:numPr>
          <w:ilvl w:val="0"/>
          <w:numId w:val="29"/>
        </w:numPr>
      </w:pPr>
      <w:r>
        <w:t xml:space="preserve">Mixed eligibility: return HTTP 200 with </w:t>
      </w:r>
      <w:proofErr w:type="spellStart"/>
      <w:r>
        <w:t>additional_</w:t>
      </w:r>
      <w:proofErr w:type="gramStart"/>
      <w:r>
        <w:t>data.code</w:t>
      </w:r>
      <w:proofErr w:type="spellEnd"/>
      <w:proofErr w:type="gramEnd"/>
      <w:r>
        <w:t>=PARTIAL_SUCCESS by default.</w:t>
      </w:r>
    </w:p>
    <w:p w14:paraId="443B4973" w14:textId="42AD720D" w:rsidR="00CE2DE8" w:rsidRDefault="00000000" w:rsidP="00D90F91">
      <w:pPr>
        <w:pStyle w:val="ListParagraph"/>
        <w:numPr>
          <w:ilvl w:val="0"/>
          <w:numId w:val="29"/>
        </w:numPr>
      </w:pPr>
      <w:r>
        <w:t xml:space="preserve">Client may request HTTP 206 via Prefer: partial=206 or </w:t>
      </w:r>
      <w:proofErr w:type="spellStart"/>
      <w:r>
        <w:t>partialAs</w:t>
      </w:r>
      <w:proofErr w:type="spellEnd"/>
      <w:r>
        <w:t>=206.</w:t>
      </w:r>
    </w:p>
    <w:p w14:paraId="3AA450F1" w14:textId="12FD4374" w:rsidR="00CE2DE8" w:rsidRDefault="00000000" w:rsidP="00D90F91">
      <w:pPr>
        <w:pStyle w:val="ListParagraph"/>
        <w:numPr>
          <w:ilvl w:val="0"/>
          <w:numId w:val="29"/>
        </w:numPr>
      </w:pPr>
      <w:r>
        <w:t xml:space="preserve">Eligible items appear in data; excluded items are listed in </w:t>
      </w:r>
      <w:proofErr w:type="spellStart"/>
      <w:r>
        <w:t>additional_</w:t>
      </w:r>
      <w:proofErr w:type="gramStart"/>
      <w:r>
        <w:t>data.partial</w:t>
      </w:r>
      <w:proofErr w:type="gramEnd"/>
      <w:r>
        <w:t>_</w:t>
      </w:r>
      <w:proofErr w:type="gramStart"/>
      <w:r>
        <w:t>failures</w:t>
      </w:r>
      <w:proofErr w:type="spellEnd"/>
      <w:r>
        <w:t>[</w:t>
      </w:r>
      <w:proofErr w:type="gramEnd"/>
      <w:r>
        <w:t>].</w:t>
      </w:r>
    </w:p>
    <w:p w14:paraId="04792D24" w14:textId="19116DBE" w:rsidR="008D1A96" w:rsidRDefault="00000000" w:rsidP="00D90F91">
      <w:pPr>
        <w:pStyle w:val="ListParagraph"/>
        <w:numPr>
          <w:ilvl w:val="0"/>
          <w:numId w:val="29"/>
        </w:numPr>
      </w:pPr>
      <w:r>
        <w:t>UI: show eligible prescriptions; display a non-blocking info banner: “Some items were hidden due to coverage or privacy.”</w:t>
      </w:r>
    </w:p>
    <w:p w14:paraId="49F300E3" w14:textId="4F9CD72F" w:rsidR="00CE2DE8" w:rsidRDefault="00000000" w:rsidP="00D90F91">
      <w:pPr>
        <w:pStyle w:val="ListParagraph"/>
        <w:numPr>
          <w:ilvl w:val="0"/>
          <w:numId w:val="32"/>
        </w:numPr>
      </w:pPr>
      <w:r>
        <w:t xml:space="preserve">Prescription </w:t>
      </w:r>
      <w:proofErr w:type="gramStart"/>
      <w:r>
        <w:t>claim</w:t>
      </w:r>
      <w:proofErr w:type="gramEnd"/>
      <w:r>
        <w:t xml:space="preserve"> before coverage </w:t>
      </w:r>
      <w:proofErr w:type="spellStart"/>
      <w:r>
        <w:t>effectiveStart</w:t>
      </w:r>
      <w:proofErr w:type="spellEnd"/>
      <w:r>
        <w:t xml:space="preserve"> → excluded from all views and actions.</w:t>
      </w:r>
    </w:p>
    <w:p w14:paraId="69FA642F" w14:textId="7F02D173" w:rsidR="00CE2DE8" w:rsidRDefault="00000000" w:rsidP="00D90F91">
      <w:pPr>
        <w:pStyle w:val="ListParagraph"/>
        <w:numPr>
          <w:ilvl w:val="0"/>
          <w:numId w:val="32"/>
        </w:numPr>
      </w:pPr>
      <w:r>
        <w:t>Refill/order outside coverage window → blocked with clear messaging.</w:t>
      </w:r>
    </w:p>
    <w:p w14:paraId="14044B4B" w14:textId="6E2D54D2" w:rsidR="00CE2DE8" w:rsidRDefault="00000000" w:rsidP="00D90F91">
      <w:pPr>
        <w:pStyle w:val="ListParagraph"/>
        <w:numPr>
          <w:ilvl w:val="0"/>
          <w:numId w:val="32"/>
        </w:numPr>
      </w:pPr>
      <w:r>
        <w:t>Member without signed attestation → link‑out (no embedded capabilities).</w:t>
      </w:r>
    </w:p>
    <w:p w14:paraId="5966704C" w14:textId="5B54CB46" w:rsidR="00CE2DE8" w:rsidRDefault="00000000" w:rsidP="00D90F91">
      <w:pPr>
        <w:pStyle w:val="ListParagraph"/>
        <w:numPr>
          <w:ilvl w:val="0"/>
          <w:numId w:val="32"/>
        </w:numPr>
      </w:pPr>
      <w:r>
        <w:t>Member with signed attestation → full embedded integration.</w:t>
      </w:r>
    </w:p>
    <w:p w14:paraId="722B9780" w14:textId="79A2416B" w:rsidR="00CE2DE8" w:rsidRDefault="00000000" w:rsidP="00D90F91">
      <w:pPr>
        <w:pStyle w:val="ListParagraph"/>
        <w:numPr>
          <w:ilvl w:val="0"/>
          <w:numId w:val="32"/>
        </w:numPr>
      </w:pPr>
      <w:r>
        <w:t xml:space="preserve">Missing </w:t>
      </w:r>
      <w:proofErr w:type="spellStart"/>
      <w:r>
        <w:t>startDate</w:t>
      </w:r>
      <w:proofErr w:type="spellEnd"/>
      <w:r>
        <w:t>/</w:t>
      </w:r>
      <w:proofErr w:type="spellStart"/>
      <w:r>
        <w:t>endDate</w:t>
      </w:r>
      <w:proofErr w:type="spellEnd"/>
      <w:r>
        <w:t xml:space="preserve"> → 400 Bad Request with guidance.</w:t>
      </w:r>
    </w:p>
    <w:p w14:paraId="599CE878" w14:textId="37182548" w:rsidR="005303A7" w:rsidRDefault="00000000" w:rsidP="00D90F91">
      <w:pPr>
        <w:pStyle w:val="ListParagraph"/>
        <w:numPr>
          <w:ilvl w:val="0"/>
          <w:numId w:val="32"/>
        </w:numPr>
      </w:pPr>
      <w:r>
        <w:t>Sensitive drug + privacy restriction → excluded per UAF.</w:t>
      </w:r>
    </w:p>
    <w:p w14:paraId="137AEC59" w14:textId="77777777" w:rsidR="005303A7" w:rsidRDefault="00000000">
      <w:pPr>
        <w:pStyle w:val="Heading1"/>
      </w:pPr>
      <w:bookmarkStart w:id="10" w:name="_Toc207888640"/>
      <w:r>
        <w:t>Client Changes</w:t>
      </w:r>
      <w:bookmarkEnd w:id="10"/>
    </w:p>
    <w:p w14:paraId="62A07E66" w14:textId="79CB1270" w:rsidR="00CE2DE8" w:rsidRDefault="00000000" w:rsidP="00D90F91">
      <w:pPr>
        <w:pStyle w:val="ListParagraph"/>
        <w:numPr>
          <w:ilvl w:val="0"/>
          <w:numId w:val="35"/>
        </w:numPr>
      </w:pPr>
      <w:r>
        <w:t>Integrate with centralized eligibility service for consistent filtering.</w:t>
      </w:r>
    </w:p>
    <w:p w14:paraId="15EE8C25" w14:textId="2CE43814" w:rsidR="00CE2DE8" w:rsidRDefault="00000000" w:rsidP="00D90F91">
      <w:pPr>
        <w:pStyle w:val="ListParagraph"/>
        <w:numPr>
          <w:ilvl w:val="0"/>
          <w:numId w:val="35"/>
        </w:numPr>
      </w:pPr>
      <w:r>
        <w:t>Enforce and display messaging when items are hidden due to effective dates or privacy.</w:t>
      </w:r>
    </w:p>
    <w:p w14:paraId="6F08A269" w14:textId="5EAFEA22" w:rsidR="00CE2DE8" w:rsidRDefault="00000000" w:rsidP="00D90F91">
      <w:pPr>
        <w:pStyle w:val="ListParagraph"/>
        <w:numPr>
          <w:ilvl w:val="0"/>
          <w:numId w:val="35"/>
        </w:numPr>
      </w:pPr>
      <w:r>
        <w:t>Respect attestation state to show embedded features vs link‑out.</w:t>
      </w:r>
    </w:p>
    <w:p w14:paraId="6DC9BEFD" w14:textId="61342C42" w:rsidR="005303A7" w:rsidRDefault="00000000" w:rsidP="00D90F91">
      <w:pPr>
        <w:pStyle w:val="ListParagraph"/>
        <w:numPr>
          <w:ilvl w:val="0"/>
          <w:numId w:val="35"/>
        </w:numPr>
      </w:pPr>
      <w:r>
        <w:t xml:space="preserve">Keep UI and mobile </w:t>
      </w:r>
      <w:proofErr w:type="gramStart"/>
      <w:r>
        <w:t>parity</w:t>
      </w:r>
      <w:proofErr w:type="gramEnd"/>
      <w:r>
        <w:t xml:space="preserve"> across platforms.</w:t>
      </w:r>
    </w:p>
    <w:p w14:paraId="2F272E23" w14:textId="77777777" w:rsidR="005303A7" w:rsidRDefault="00000000">
      <w:pPr>
        <w:pStyle w:val="Heading1"/>
      </w:pPr>
      <w:bookmarkStart w:id="11" w:name="_Toc207888641"/>
      <w:r>
        <w:t>Field Mapping Tables</w:t>
      </w:r>
      <w:bookmarkEnd w:id="11"/>
    </w:p>
    <w:p w14:paraId="247A5E94" w14:textId="77777777" w:rsidR="00CE2DE8" w:rsidRDefault="00000000">
      <w:r>
        <w:t>Prescription List (POST /prescriptions/search):</w:t>
      </w:r>
    </w:p>
    <w:p w14:paraId="22098158"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claimNumber</w:t>
      </w:r>
      <w:proofErr w:type="spellEnd"/>
      <w:proofErr w:type="gramEnd"/>
      <w:r>
        <w:t xml:space="preserve"> → </w:t>
      </w:r>
      <w:proofErr w:type="spellStart"/>
      <w:proofErr w:type="gramStart"/>
      <w:r>
        <w:t>prescriptionList</w:t>
      </w:r>
      <w:proofErr w:type="spellEnd"/>
      <w:r>
        <w:t>[].</w:t>
      </w:r>
      <w:proofErr w:type="spellStart"/>
      <w:r>
        <w:t>claimId</w:t>
      </w:r>
      <w:proofErr w:type="spellEnd"/>
      <w:proofErr w:type="gramEnd"/>
    </w:p>
    <w:p w14:paraId="4AAAE767"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uniqueRxId</w:t>
      </w:r>
      <w:proofErr w:type="spellEnd"/>
      <w:proofErr w:type="gramEnd"/>
      <w:r>
        <w:t xml:space="preserve"> → </w:t>
      </w:r>
      <w:proofErr w:type="spellStart"/>
      <w:proofErr w:type="gramStart"/>
      <w:r>
        <w:t>prescriptionList</w:t>
      </w:r>
      <w:proofErr w:type="spellEnd"/>
      <w:r>
        <w:t>[].</w:t>
      </w:r>
      <w:proofErr w:type="spellStart"/>
      <w:r>
        <w:t>prescriptionId</w:t>
      </w:r>
      <w:proofErr w:type="spellEnd"/>
      <w:proofErr w:type="gramEnd"/>
    </w:p>
    <w:p w14:paraId="4B07CF81"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].drug.name</w:t>
      </w:r>
      <w:proofErr w:type="gramEnd"/>
      <w:r>
        <w:t xml:space="preserve"> → </w:t>
      </w:r>
      <w:proofErr w:type="spellStart"/>
      <w:proofErr w:type="gramStart"/>
      <w:r>
        <w:t>prescriptionList</w:t>
      </w:r>
      <w:proofErr w:type="spellEnd"/>
      <w:r>
        <w:t>[].</w:t>
      </w:r>
      <w:proofErr w:type="spellStart"/>
      <w:r>
        <w:t>drugName</w:t>
      </w:r>
      <w:proofErr w:type="spellEnd"/>
      <w:proofErr w:type="gramEnd"/>
      <w:r>
        <w:t xml:space="preserve"> (Title Case)</w:t>
      </w:r>
    </w:p>
    <w:p w14:paraId="5B72DE9F"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drug</w:t>
      </w:r>
      <w:proofErr w:type="gramEnd"/>
      <w:r>
        <w:t>.strength</w:t>
      </w:r>
      <w:proofErr w:type="spellEnd"/>
      <w:r>
        <w:t xml:space="preserve"> → </w:t>
      </w:r>
      <w:proofErr w:type="spellStart"/>
      <w:proofErr w:type="gramStart"/>
      <w:r>
        <w:t>prescriptionList</w:t>
      </w:r>
      <w:proofErr w:type="spellEnd"/>
      <w:r>
        <w:t>[].</w:t>
      </w:r>
      <w:proofErr w:type="spellStart"/>
      <w:r>
        <w:t>drugStrength</w:t>
      </w:r>
      <w:proofErr w:type="spellEnd"/>
      <w:proofErr w:type="gramEnd"/>
      <w:r>
        <w:t xml:space="preserve"> (</w:t>
      </w:r>
      <w:proofErr w:type="spellStart"/>
      <w:r>
        <w:t>String→Number</w:t>
      </w:r>
      <w:proofErr w:type="spellEnd"/>
      <w:r>
        <w:t>)</w:t>
      </w:r>
    </w:p>
    <w:p w14:paraId="2712A2EB"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daysSupplyQuantity</w:t>
      </w:r>
      <w:proofErr w:type="spellEnd"/>
      <w:proofErr w:type="gramEnd"/>
      <w:r>
        <w:t xml:space="preserve"> → </w:t>
      </w:r>
      <w:proofErr w:type="spellStart"/>
      <w:proofErr w:type="gramStart"/>
      <w:r>
        <w:t>prescriptionList</w:t>
      </w:r>
      <w:proofErr w:type="spellEnd"/>
      <w:r>
        <w:t>[].</w:t>
      </w:r>
      <w:proofErr w:type="spellStart"/>
      <w:r>
        <w:t>daysSupply</w:t>
      </w:r>
      <w:proofErr w:type="spellEnd"/>
      <w:proofErr w:type="gramEnd"/>
      <w:r>
        <w:t xml:space="preserve"> (</w:t>
      </w:r>
      <w:proofErr w:type="spellStart"/>
      <w:r>
        <w:t>String→Number</w:t>
      </w:r>
      <w:proofErr w:type="spellEnd"/>
      <w:r>
        <w:t>)</w:t>
      </w:r>
    </w:p>
    <w:p w14:paraId="6AE7ACD0" w14:textId="77777777" w:rsidR="00CE2DE8" w:rsidRDefault="00000000">
      <w:proofErr w:type="gramStart"/>
      <w:r>
        <w:lastRenderedPageBreak/>
        <w:t>• .details</w:t>
      </w:r>
      <w:proofErr w:type="gramEnd"/>
      <w:r>
        <w:t>[</w:t>
      </w:r>
      <w:proofErr w:type="gramStart"/>
      <w:r>
        <w:t>].</w:t>
      </w:r>
      <w:proofErr w:type="spellStart"/>
      <w:r>
        <w:t>memberClaims</w:t>
      </w:r>
      <w:proofErr w:type="spellEnd"/>
      <w:proofErr w:type="gramEnd"/>
      <w:r>
        <w:t>[</w:t>
      </w:r>
      <w:proofErr w:type="gramStart"/>
      <w:r>
        <w:t>].</w:t>
      </w:r>
      <w:proofErr w:type="spellStart"/>
      <w:r>
        <w:t>dispensedQuantity</w:t>
      </w:r>
      <w:proofErr w:type="spellEnd"/>
      <w:proofErr w:type="gramEnd"/>
      <w:r>
        <w:t xml:space="preserve"> → </w:t>
      </w:r>
      <w:proofErr w:type="spellStart"/>
      <w:proofErr w:type="gramStart"/>
      <w:r>
        <w:t>prescriptionList</w:t>
      </w:r>
      <w:proofErr w:type="spellEnd"/>
      <w:r>
        <w:t>[].quantity</w:t>
      </w:r>
      <w:proofErr w:type="gramEnd"/>
      <w:r>
        <w:t xml:space="preserve"> (</w:t>
      </w:r>
      <w:proofErr w:type="spellStart"/>
      <w:r>
        <w:t>String→Number</w:t>
      </w:r>
      <w:proofErr w:type="spellEnd"/>
      <w:r>
        <w:t>)</w:t>
      </w:r>
    </w:p>
    <w:p w14:paraId="55070CB5" w14:textId="77777777" w:rsidR="00CE2DE8" w:rsidRDefault="00000000">
      <w:proofErr w:type="gramStart"/>
      <w:r>
        <w:t>• .details</w:t>
      </w:r>
      <w:proofErr w:type="gramEnd"/>
      <w:r>
        <w:t>[</w:t>
      </w:r>
      <w:proofErr w:type="gramStart"/>
      <w:r>
        <w:t>].</w:t>
      </w:r>
      <w:proofErr w:type="spellStart"/>
      <w:r>
        <w:t>memberFirstName</w:t>
      </w:r>
      <w:proofErr w:type="spellEnd"/>
      <w:proofErr w:type="gramEnd"/>
      <w:r>
        <w:t xml:space="preserve"> → </w:t>
      </w:r>
      <w:proofErr w:type="spellStart"/>
      <w:r>
        <w:t>memberFirstName</w:t>
      </w:r>
      <w:proofErr w:type="spellEnd"/>
    </w:p>
    <w:p w14:paraId="53370C0D" w14:textId="77777777" w:rsidR="00CE2DE8" w:rsidRDefault="00000000">
      <w:proofErr w:type="gramStart"/>
      <w:r>
        <w:t>• .details</w:t>
      </w:r>
      <w:proofErr w:type="gramEnd"/>
      <w:r>
        <w:t>[</w:t>
      </w:r>
      <w:proofErr w:type="gramStart"/>
      <w:r>
        <w:t>].</w:t>
      </w:r>
      <w:proofErr w:type="spellStart"/>
      <w:r>
        <w:t>memberLastName</w:t>
      </w:r>
      <w:proofErr w:type="spellEnd"/>
      <w:proofErr w:type="gramEnd"/>
      <w:r>
        <w:t xml:space="preserve"> → </w:t>
      </w:r>
      <w:proofErr w:type="spellStart"/>
      <w:r>
        <w:t>memberLastName</w:t>
      </w:r>
      <w:proofErr w:type="spellEnd"/>
    </w:p>
    <w:p w14:paraId="12B62D45"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fillDate</w:t>
      </w:r>
      <w:proofErr w:type="spellEnd"/>
      <w:proofErr w:type="gramEnd"/>
      <w:r>
        <w:t xml:space="preserve"> → </w:t>
      </w:r>
      <w:proofErr w:type="spellStart"/>
      <w:proofErr w:type="gramStart"/>
      <w:r>
        <w:t>prescriptionList</w:t>
      </w:r>
      <w:proofErr w:type="spellEnd"/>
      <w:r>
        <w:t>[].</w:t>
      </w:r>
      <w:proofErr w:type="spellStart"/>
      <w:r>
        <w:t>lastFilledDate</w:t>
      </w:r>
      <w:proofErr w:type="spellEnd"/>
      <w:proofErr w:type="gramEnd"/>
      <w:r>
        <w:t xml:space="preserve"> (</w:t>
      </w:r>
      <w:proofErr w:type="spellStart"/>
      <w:r>
        <w:t>Dedup</w:t>
      </w:r>
      <w:proofErr w:type="spellEnd"/>
      <w:r>
        <w:t xml:space="preserve">: keep latest </w:t>
      </w:r>
      <w:proofErr w:type="spellStart"/>
      <w:r>
        <w:t>fillDate</w:t>
      </w:r>
      <w:proofErr w:type="spellEnd"/>
      <w:r>
        <w:t>)</w:t>
      </w:r>
    </w:p>
    <w:p w14:paraId="2027E0B8"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prescriberName</w:t>
      </w:r>
      <w:proofErr w:type="spellEnd"/>
      <w:proofErr w:type="gramEnd"/>
      <w:r>
        <w:t xml:space="preserve"> → </w:t>
      </w:r>
      <w:proofErr w:type="spellStart"/>
      <w:proofErr w:type="gramStart"/>
      <w:r>
        <w:t>prescriptionList</w:t>
      </w:r>
      <w:proofErr w:type="spellEnd"/>
      <w:r>
        <w:t>[].</w:t>
      </w:r>
      <w:proofErr w:type="spellStart"/>
      <w:r>
        <w:t>prescriberName</w:t>
      </w:r>
      <w:proofErr w:type="spellEnd"/>
      <w:proofErr w:type="gramEnd"/>
    </w:p>
    <w:p w14:paraId="43CA5E15"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pharmacyName</w:t>
      </w:r>
      <w:proofErr w:type="spellEnd"/>
      <w:proofErr w:type="gramEnd"/>
      <w:r>
        <w:t xml:space="preserve"> → </w:t>
      </w:r>
      <w:proofErr w:type="spellStart"/>
      <w:proofErr w:type="gramStart"/>
      <w:r>
        <w:t>prescriptionList</w:t>
      </w:r>
      <w:proofErr w:type="spellEnd"/>
      <w:r>
        <w:t>[].</w:t>
      </w:r>
      <w:proofErr w:type="spellStart"/>
      <w:r>
        <w:t>fulfilledBy</w:t>
      </w:r>
      <w:proofErr w:type="spellEnd"/>
      <w:proofErr w:type="gramEnd"/>
    </w:p>
    <w:p w14:paraId="10661D0C" w14:textId="77777777" w:rsidR="00CE2DE8" w:rsidRDefault="00000000">
      <w:proofErr w:type="gramStart"/>
      <w:r>
        <w:t>• .details</w:t>
      </w:r>
      <w:proofErr w:type="gramEnd"/>
      <w:r>
        <w:t>[</w:t>
      </w:r>
      <w:proofErr w:type="gramStart"/>
      <w:r>
        <w:t>].</w:t>
      </w:r>
      <w:proofErr w:type="spellStart"/>
      <w:r>
        <w:t>relationshipToSubscriber</w:t>
      </w:r>
      <w:proofErr w:type="spellEnd"/>
      <w:proofErr w:type="gramEnd"/>
      <w:r>
        <w:t xml:space="preserve"> → </w:t>
      </w:r>
      <w:proofErr w:type="spellStart"/>
      <w:r>
        <w:t>relationshipToSubscriber</w:t>
      </w:r>
      <w:proofErr w:type="spellEnd"/>
    </w:p>
    <w:p w14:paraId="001126B1" w14:textId="77777777" w:rsidR="00CE2DE8" w:rsidRDefault="00000000">
      <w:proofErr w:type="gramStart"/>
      <w:r>
        <w:t>• .details</w:t>
      </w:r>
      <w:proofErr w:type="gramEnd"/>
      <w:r>
        <w:t>[</w:t>
      </w:r>
      <w:proofErr w:type="gramStart"/>
      <w:r>
        <w:t>].</w:t>
      </w:r>
      <w:proofErr w:type="spellStart"/>
      <w:r>
        <w:t>membershipResourceId</w:t>
      </w:r>
      <w:proofErr w:type="spellEnd"/>
      <w:proofErr w:type="gramEnd"/>
      <w:r>
        <w:t xml:space="preserve"> → </w:t>
      </w:r>
      <w:proofErr w:type="spellStart"/>
      <w:r>
        <w:t>membershipResourceId</w:t>
      </w:r>
      <w:proofErr w:type="spellEnd"/>
    </w:p>
    <w:p w14:paraId="5868915E" w14:textId="77777777" w:rsidR="00CE2DE8" w:rsidRDefault="00000000">
      <w:r>
        <w:t xml:space="preserve">• </w:t>
      </w:r>
      <w:proofErr w:type="spellStart"/>
      <w:r>
        <w:t>prescriptionsRequest.startDate</w:t>
      </w:r>
      <w:proofErr w:type="spellEnd"/>
      <w:r>
        <w:t xml:space="preserve"> → </w:t>
      </w:r>
      <w:proofErr w:type="spellStart"/>
      <w:r>
        <w:t>startDate</w:t>
      </w:r>
      <w:proofErr w:type="spellEnd"/>
    </w:p>
    <w:p w14:paraId="0D21D0F4" w14:textId="2D05F3D9" w:rsidR="005303A7" w:rsidRDefault="00000000">
      <w:r>
        <w:t xml:space="preserve">• </w:t>
      </w:r>
      <w:proofErr w:type="spellStart"/>
      <w:r>
        <w:t>prescriptionsRequest.endDate</w:t>
      </w:r>
      <w:proofErr w:type="spellEnd"/>
      <w:r>
        <w:t xml:space="preserve"> → </w:t>
      </w:r>
      <w:proofErr w:type="spellStart"/>
      <w:r>
        <w:t>endDate</w:t>
      </w:r>
      <w:proofErr w:type="spellEnd"/>
    </w:p>
    <w:p w14:paraId="3F23AD04" w14:textId="77777777" w:rsidR="00CE2DE8" w:rsidRDefault="00000000">
      <w:r>
        <w:t>Prescription Detail (GET /</w:t>
      </w:r>
      <w:proofErr w:type="spellStart"/>
      <w:r>
        <w:t>prescriptions?claimId</w:t>
      </w:r>
      <w:proofErr w:type="spellEnd"/>
      <w:r>
        <w:t>=…):</w:t>
      </w:r>
    </w:p>
    <w:p w14:paraId="67E8CC06" w14:textId="77777777" w:rsidR="00CE2DE8" w:rsidRDefault="00CE2DE8"/>
    <w:p w14:paraId="24BF1D29"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claimNumber</w:t>
      </w:r>
      <w:proofErr w:type="spellEnd"/>
      <w:proofErr w:type="gramEnd"/>
      <w:r>
        <w:t xml:space="preserve"> → </w:t>
      </w:r>
      <w:proofErr w:type="spellStart"/>
      <w:r>
        <w:t>claimId</w:t>
      </w:r>
      <w:proofErr w:type="spellEnd"/>
    </w:p>
    <w:p w14:paraId="533DC263"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uniqueRxId</w:t>
      </w:r>
      <w:proofErr w:type="spellEnd"/>
      <w:proofErr w:type="gramEnd"/>
      <w:r>
        <w:t xml:space="preserve"> → </w:t>
      </w:r>
      <w:proofErr w:type="spellStart"/>
      <w:r>
        <w:t>prescriptionId</w:t>
      </w:r>
      <w:proofErr w:type="spellEnd"/>
    </w:p>
    <w:p w14:paraId="45D9A83E"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fillDate</w:t>
      </w:r>
      <w:proofErr w:type="spellEnd"/>
      <w:proofErr w:type="gramEnd"/>
      <w:r>
        <w:t xml:space="preserve"> → </w:t>
      </w:r>
      <w:proofErr w:type="spellStart"/>
      <w:r>
        <w:t>lastFilledDate</w:t>
      </w:r>
      <w:proofErr w:type="spellEnd"/>
    </w:p>
    <w:p w14:paraId="1EA9A398" w14:textId="77777777" w:rsidR="00CE2DE8" w:rsidRDefault="00000000">
      <w:proofErr w:type="gramStart"/>
      <w:r>
        <w:t>• .details</w:t>
      </w:r>
      <w:proofErr w:type="gramEnd"/>
      <w:r>
        <w:t>[</w:t>
      </w:r>
      <w:proofErr w:type="gramStart"/>
      <w:r>
        <w:t>].</w:t>
      </w:r>
      <w:proofErr w:type="spellStart"/>
      <w:r>
        <w:t>memberFirstName</w:t>
      </w:r>
      <w:proofErr w:type="spellEnd"/>
      <w:proofErr w:type="gramEnd"/>
      <w:r>
        <w:t xml:space="preserve"> → </w:t>
      </w:r>
      <w:proofErr w:type="spellStart"/>
      <w:r>
        <w:t>memberFirstName</w:t>
      </w:r>
      <w:proofErr w:type="spellEnd"/>
    </w:p>
    <w:p w14:paraId="2B9469F9" w14:textId="77777777" w:rsidR="00CE2DE8" w:rsidRDefault="00000000">
      <w:proofErr w:type="gramStart"/>
      <w:r>
        <w:t>• .details</w:t>
      </w:r>
      <w:proofErr w:type="gramEnd"/>
      <w:r>
        <w:t>[</w:t>
      </w:r>
      <w:proofErr w:type="gramStart"/>
      <w:r>
        <w:t>].</w:t>
      </w:r>
      <w:proofErr w:type="spellStart"/>
      <w:r>
        <w:t>memberLastName</w:t>
      </w:r>
      <w:proofErr w:type="spellEnd"/>
      <w:proofErr w:type="gramEnd"/>
      <w:r>
        <w:t xml:space="preserve"> → </w:t>
      </w:r>
      <w:proofErr w:type="spellStart"/>
      <w:r>
        <w:t>memberLastName</w:t>
      </w:r>
      <w:proofErr w:type="spellEnd"/>
    </w:p>
    <w:p w14:paraId="0A6B9865" w14:textId="77777777" w:rsidR="00CE2DE8" w:rsidRDefault="00000000">
      <w:proofErr w:type="gramStart"/>
      <w:r>
        <w:t>• .details</w:t>
      </w:r>
      <w:proofErr w:type="gramEnd"/>
      <w:r>
        <w:t>[</w:t>
      </w:r>
      <w:proofErr w:type="gramStart"/>
      <w:r>
        <w:t>].</w:t>
      </w:r>
      <w:proofErr w:type="spellStart"/>
      <w:r>
        <w:t>relationshipToSubscriber</w:t>
      </w:r>
      <w:proofErr w:type="spellEnd"/>
      <w:proofErr w:type="gramEnd"/>
      <w:r>
        <w:t xml:space="preserve"> → </w:t>
      </w:r>
      <w:proofErr w:type="spellStart"/>
      <w:r>
        <w:t>relationshipToSubscriber</w:t>
      </w:r>
      <w:proofErr w:type="spellEnd"/>
    </w:p>
    <w:p w14:paraId="1B615C66" w14:textId="77777777" w:rsidR="00CE2DE8" w:rsidRDefault="00000000">
      <w:proofErr w:type="gramStart"/>
      <w:r>
        <w:t>• .details</w:t>
      </w:r>
      <w:proofErr w:type="gramEnd"/>
      <w:r>
        <w:t>[</w:t>
      </w:r>
      <w:proofErr w:type="gramStart"/>
      <w:r>
        <w:t>].</w:t>
      </w:r>
      <w:proofErr w:type="spellStart"/>
      <w:r>
        <w:t>membershipResourceId</w:t>
      </w:r>
      <w:proofErr w:type="spellEnd"/>
      <w:proofErr w:type="gramEnd"/>
      <w:r>
        <w:t xml:space="preserve"> → </w:t>
      </w:r>
      <w:proofErr w:type="spellStart"/>
      <w:r>
        <w:t>membershipResourceId</w:t>
      </w:r>
      <w:proofErr w:type="spellEnd"/>
    </w:p>
    <w:p w14:paraId="23529593"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].drug.name</w:t>
      </w:r>
      <w:proofErr w:type="gramEnd"/>
      <w:r>
        <w:t xml:space="preserve"> → </w:t>
      </w:r>
      <w:proofErr w:type="spellStart"/>
      <w:r>
        <w:t>drugName</w:t>
      </w:r>
      <w:proofErr w:type="spellEnd"/>
    </w:p>
    <w:p w14:paraId="020E6C90"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drug</w:t>
      </w:r>
      <w:proofErr w:type="gramEnd"/>
      <w:r>
        <w:t>.strength</w:t>
      </w:r>
      <w:proofErr w:type="spellEnd"/>
      <w:r>
        <w:t xml:space="preserve"> → </w:t>
      </w:r>
      <w:proofErr w:type="spellStart"/>
      <w:r>
        <w:t>drugStrength</w:t>
      </w:r>
      <w:proofErr w:type="spellEnd"/>
    </w:p>
    <w:p w14:paraId="667AE3FF"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drug</w:t>
      </w:r>
      <w:proofErr w:type="gramEnd"/>
      <w:r>
        <w:t>.dosageForm</w:t>
      </w:r>
      <w:proofErr w:type="spellEnd"/>
      <w:r>
        <w:t xml:space="preserve"> → </w:t>
      </w:r>
      <w:proofErr w:type="spellStart"/>
      <w:r>
        <w:t>drugForm</w:t>
      </w:r>
      <w:proofErr w:type="spellEnd"/>
    </w:p>
    <w:p w14:paraId="20AE8782"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daysSupplyQuantity</w:t>
      </w:r>
      <w:proofErr w:type="spellEnd"/>
      <w:proofErr w:type="gramEnd"/>
      <w:r>
        <w:t xml:space="preserve"> → </w:t>
      </w:r>
      <w:proofErr w:type="spellStart"/>
      <w:r>
        <w:t>daysSupply</w:t>
      </w:r>
      <w:proofErr w:type="spellEnd"/>
    </w:p>
    <w:p w14:paraId="7B399F36"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dispensedQuantity</w:t>
      </w:r>
      <w:proofErr w:type="spellEnd"/>
      <w:proofErr w:type="gramEnd"/>
      <w:r>
        <w:t xml:space="preserve"> → quantity</w:t>
      </w:r>
    </w:p>
    <w:p w14:paraId="7D2B8FB1"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refillsLeft</w:t>
      </w:r>
      <w:proofErr w:type="spellEnd"/>
      <w:proofErr w:type="gramEnd"/>
      <w:r>
        <w:t xml:space="preserve"> → </w:t>
      </w:r>
      <w:proofErr w:type="spellStart"/>
      <w:r>
        <w:t>refillsLeft</w:t>
      </w:r>
      <w:proofErr w:type="spellEnd"/>
    </w:p>
    <w:p w14:paraId="74463CB7" w14:textId="77777777" w:rsidR="00CE2DE8" w:rsidRDefault="00000000">
      <w:proofErr w:type="gramStart"/>
      <w:r>
        <w:lastRenderedPageBreak/>
        <w:t>• .details</w:t>
      </w:r>
      <w:proofErr w:type="gramEnd"/>
      <w:r>
        <w:t>[</w:t>
      </w:r>
      <w:proofErr w:type="gramStart"/>
      <w:r>
        <w:t>].</w:t>
      </w:r>
      <w:proofErr w:type="spellStart"/>
      <w:r>
        <w:t>memberClaims</w:t>
      </w:r>
      <w:proofErr w:type="spellEnd"/>
      <w:proofErr w:type="gramEnd"/>
      <w:r>
        <w:t>[</w:t>
      </w:r>
      <w:proofErr w:type="gramStart"/>
      <w:r>
        <w:t>].</w:t>
      </w:r>
      <w:proofErr w:type="spellStart"/>
      <w:r>
        <w:t>prescriber</w:t>
      </w:r>
      <w:proofErr w:type="gramEnd"/>
      <w:r>
        <w:t>.fullName</w:t>
      </w:r>
      <w:proofErr w:type="spellEnd"/>
      <w:r>
        <w:t xml:space="preserve"> → </w:t>
      </w:r>
      <w:proofErr w:type="spellStart"/>
      <w:r>
        <w:t>prescriberName</w:t>
      </w:r>
      <w:proofErr w:type="spellEnd"/>
    </w:p>
    <w:p w14:paraId="60699940"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pharmacyName</w:t>
      </w:r>
      <w:proofErr w:type="spellEnd"/>
      <w:proofErr w:type="gramEnd"/>
      <w:r>
        <w:t xml:space="preserve"> → </w:t>
      </w:r>
      <w:proofErr w:type="spellStart"/>
      <w:r>
        <w:t>fulfilledBy</w:t>
      </w:r>
      <w:proofErr w:type="spellEnd"/>
    </w:p>
    <w:p w14:paraId="19C3F089" w14:textId="77777777" w:rsidR="00CE2DE8" w:rsidRDefault="00000000">
      <w:r>
        <w:t xml:space="preserve">• </w:t>
      </w:r>
      <w:proofErr w:type="gramStart"/>
      <w:r>
        <w:t>(.</w:t>
      </w:r>
      <w:proofErr w:type="spellStart"/>
      <w:r>
        <w:t>memberClaims</w:t>
      </w:r>
      <w:proofErr w:type="spellEnd"/>
      <w:proofErr w:type="gramEnd"/>
      <w:r>
        <w:t>[</w:t>
      </w:r>
      <w:proofErr w:type="gramStart"/>
      <w:r>
        <w:t>].</w:t>
      </w:r>
      <w:proofErr w:type="spellStart"/>
      <w:r>
        <w:t>payAmount</w:t>
      </w:r>
      <w:proofErr w:type="spellEnd"/>
      <w:proofErr w:type="gramEnd"/>
      <w:r>
        <w:t xml:space="preserve"> </w:t>
      </w:r>
      <w:proofErr w:type="gramStart"/>
      <w:r>
        <w:t>+ .</w:t>
      </w:r>
      <w:proofErr w:type="spellStart"/>
      <w:r>
        <w:t>clientPayAmount</w:t>
      </w:r>
      <w:proofErr w:type="spellEnd"/>
      <w:proofErr w:type="gramEnd"/>
      <w:r>
        <w:t xml:space="preserve">) → </w:t>
      </w:r>
      <w:proofErr w:type="spellStart"/>
      <w:r>
        <w:t>estimatedCost</w:t>
      </w:r>
      <w:proofErr w:type="spellEnd"/>
    </w:p>
    <w:p w14:paraId="58E67691" w14:textId="77777777" w:rsidR="00CE2DE8"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rxNumber</w:t>
      </w:r>
      <w:proofErr w:type="spellEnd"/>
      <w:proofErr w:type="gramEnd"/>
      <w:r>
        <w:t xml:space="preserve"> → </w:t>
      </w:r>
      <w:proofErr w:type="spellStart"/>
      <w:r>
        <w:t>prescriptionNumber</w:t>
      </w:r>
      <w:proofErr w:type="spellEnd"/>
    </w:p>
    <w:p w14:paraId="6559EB1E" w14:textId="0CEF719E" w:rsidR="005303A7" w:rsidRDefault="00000000">
      <w:proofErr w:type="gramStart"/>
      <w:r>
        <w:t>• .details</w:t>
      </w:r>
      <w:proofErr w:type="gramEnd"/>
      <w:r>
        <w:t>[</w:t>
      </w:r>
      <w:proofErr w:type="gramStart"/>
      <w:r>
        <w:t>].</w:t>
      </w:r>
      <w:proofErr w:type="spellStart"/>
      <w:r>
        <w:t>memberClaims</w:t>
      </w:r>
      <w:proofErr w:type="spellEnd"/>
      <w:proofErr w:type="gramEnd"/>
      <w:r>
        <w:t>[</w:t>
      </w:r>
      <w:proofErr w:type="gramStart"/>
      <w:r>
        <w:t>].</w:t>
      </w:r>
      <w:proofErr w:type="spellStart"/>
      <w:r>
        <w:t>drug</w:t>
      </w:r>
      <w:proofErr w:type="gramEnd"/>
      <w:r>
        <w:t>.ndcId</w:t>
      </w:r>
      <w:proofErr w:type="spellEnd"/>
      <w:r>
        <w:t xml:space="preserve"> → NDC11</w:t>
      </w:r>
    </w:p>
    <w:p w14:paraId="459DCCDE" w14:textId="77777777" w:rsidR="005303A7" w:rsidRDefault="00000000">
      <w:pPr>
        <w:pStyle w:val="Heading1"/>
      </w:pPr>
      <w:bookmarkStart w:id="12" w:name="_Toc207888642"/>
      <w:r>
        <w:t>Example Payloads</w:t>
      </w:r>
      <w:bookmarkEnd w:id="12"/>
    </w:p>
    <w:p w14:paraId="13E72D12" w14:textId="77777777" w:rsidR="00CE2DE8" w:rsidRDefault="00000000">
      <w:r>
        <w:t>Prescription List Response (truncated example):</w:t>
      </w:r>
    </w:p>
    <w:p w14:paraId="178AB961" w14:textId="77777777" w:rsidR="00CE2DE8" w:rsidRDefault="00CE2DE8"/>
    <w:p w14:paraId="6E60D509" w14:textId="77777777" w:rsidR="00CE2DE8" w:rsidRDefault="00000000">
      <w:r>
        <w:t>[</w:t>
      </w:r>
    </w:p>
    <w:p w14:paraId="20A2FEDA" w14:textId="77777777" w:rsidR="00CE2DE8" w:rsidRDefault="00000000">
      <w:r>
        <w:t xml:space="preserve">  {</w:t>
      </w:r>
    </w:p>
    <w:p w14:paraId="2DB6506D" w14:textId="77777777" w:rsidR="00CE2DE8" w:rsidRDefault="00000000">
      <w:r>
        <w:t xml:space="preserve">    "</w:t>
      </w:r>
      <w:proofErr w:type="spellStart"/>
      <w:r>
        <w:t>membershipResourceId</w:t>
      </w:r>
      <w:proofErr w:type="spellEnd"/>
      <w:r>
        <w:t>": "5~263801696+31+1+20180101+788678+C+3",</w:t>
      </w:r>
    </w:p>
    <w:p w14:paraId="74377C44" w14:textId="77777777" w:rsidR="00CE2DE8" w:rsidRDefault="00000000">
      <w:r>
        <w:t xml:space="preserve">    "</w:t>
      </w:r>
      <w:proofErr w:type="spellStart"/>
      <w:r>
        <w:t>memberFirstName</w:t>
      </w:r>
      <w:proofErr w:type="spellEnd"/>
      <w:r>
        <w:t>": "John",</w:t>
      </w:r>
    </w:p>
    <w:p w14:paraId="1BE7187B" w14:textId="77777777" w:rsidR="00CE2DE8" w:rsidRDefault="00000000">
      <w:r>
        <w:t xml:space="preserve">    "</w:t>
      </w:r>
      <w:proofErr w:type="spellStart"/>
      <w:r>
        <w:t>memberLastName</w:t>
      </w:r>
      <w:proofErr w:type="spellEnd"/>
      <w:r>
        <w:t>": "Doe",</w:t>
      </w:r>
    </w:p>
    <w:p w14:paraId="01394CD7" w14:textId="77777777" w:rsidR="00CE2DE8" w:rsidRDefault="00000000">
      <w:r>
        <w:t xml:space="preserve">    "</w:t>
      </w:r>
      <w:proofErr w:type="spellStart"/>
      <w:r>
        <w:t>relationshipToSubscriber</w:t>
      </w:r>
      <w:proofErr w:type="spellEnd"/>
      <w:r>
        <w:t>": "Self",</w:t>
      </w:r>
    </w:p>
    <w:p w14:paraId="19C02FB7" w14:textId="77777777" w:rsidR="00CE2DE8" w:rsidRDefault="00000000">
      <w:r>
        <w:t xml:space="preserve">    "</w:t>
      </w:r>
      <w:proofErr w:type="spellStart"/>
      <w:r>
        <w:t>startDate</w:t>
      </w:r>
      <w:proofErr w:type="spellEnd"/>
      <w:r>
        <w:t>": "2019-04-01",</w:t>
      </w:r>
    </w:p>
    <w:p w14:paraId="18BEA533" w14:textId="77777777" w:rsidR="00CE2DE8" w:rsidRDefault="00000000">
      <w:r>
        <w:t xml:space="preserve">    "</w:t>
      </w:r>
      <w:proofErr w:type="spellStart"/>
      <w:r>
        <w:t>endDate</w:t>
      </w:r>
      <w:proofErr w:type="spellEnd"/>
      <w:r>
        <w:t>": "2019-12-05",</w:t>
      </w:r>
    </w:p>
    <w:p w14:paraId="425FD63D" w14:textId="77777777" w:rsidR="00CE2DE8" w:rsidRDefault="00000000">
      <w:r>
        <w:t xml:space="preserve">    "</w:t>
      </w:r>
      <w:proofErr w:type="spellStart"/>
      <w:r>
        <w:t>prescriptionList</w:t>
      </w:r>
      <w:proofErr w:type="spellEnd"/>
      <w:r>
        <w:t>": [</w:t>
      </w:r>
    </w:p>
    <w:p w14:paraId="3C9C6D73" w14:textId="77777777" w:rsidR="00CE2DE8" w:rsidRDefault="00000000">
      <w:r>
        <w:t xml:space="preserve">      {</w:t>
      </w:r>
    </w:p>
    <w:p w14:paraId="5304AEDD" w14:textId="77777777" w:rsidR="00CE2DE8" w:rsidRDefault="00000000">
      <w:r>
        <w:t xml:space="preserve">        "</w:t>
      </w:r>
      <w:proofErr w:type="spellStart"/>
      <w:r>
        <w:t>claimId</w:t>
      </w:r>
      <w:proofErr w:type="spellEnd"/>
      <w:r>
        <w:t>": "200023611694001",</w:t>
      </w:r>
    </w:p>
    <w:p w14:paraId="41C01E6B" w14:textId="77777777" w:rsidR="00CE2DE8" w:rsidRDefault="00000000">
      <w:r>
        <w:t xml:space="preserve">        "</w:t>
      </w:r>
      <w:proofErr w:type="spellStart"/>
      <w:r>
        <w:t>prescriptionId</w:t>
      </w:r>
      <w:proofErr w:type="spellEnd"/>
      <w:r>
        <w:t>": "674529584",</w:t>
      </w:r>
    </w:p>
    <w:p w14:paraId="177D30CA" w14:textId="77777777" w:rsidR="00CE2DE8" w:rsidRDefault="00000000">
      <w:r>
        <w:t xml:space="preserve">        "</w:t>
      </w:r>
      <w:proofErr w:type="spellStart"/>
      <w:r>
        <w:t>drugName</w:t>
      </w:r>
      <w:proofErr w:type="spellEnd"/>
      <w:r>
        <w:t>": "Lipitor",</w:t>
      </w:r>
    </w:p>
    <w:p w14:paraId="0B5CC5AF" w14:textId="77777777" w:rsidR="00CE2DE8" w:rsidRDefault="00000000">
      <w:r>
        <w:t xml:space="preserve">        "</w:t>
      </w:r>
      <w:proofErr w:type="spellStart"/>
      <w:r>
        <w:t>drugStrength</w:t>
      </w:r>
      <w:proofErr w:type="spellEnd"/>
      <w:r>
        <w:t>": "200mg",</w:t>
      </w:r>
    </w:p>
    <w:p w14:paraId="2235BB14" w14:textId="77777777" w:rsidR="00CE2DE8" w:rsidRDefault="00000000">
      <w:r>
        <w:t xml:space="preserve">        "quantity": 15,</w:t>
      </w:r>
    </w:p>
    <w:p w14:paraId="55647B33" w14:textId="77777777" w:rsidR="00CE2DE8" w:rsidRDefault="00000000">
      <w:r>
        <w:t xml:space="preserve">        "</w:t>
      </w:r>
      <w:proofErr w:type="spellStart"/>
      <w:r>
        <w:t>lastFilledDate</w:t>
      </w:r>
      <w:proofErr w:type="spellEnd"/>
      <w:r>
        <w:t>": "2018-04-12",</w:t>
      </w:r>
    </w:p>
    <w:p w14:paraId="7B21114A" w14:textId="77777777" w:rsidR="00CE2DE8" w:rsidRDefault="00000000">
      <w:r>
        <w:t xml:space="preserve">        "</w:t>
      </w:r>
      <w:proofErr w:type="spellStart"/>
      <w:r>
        <w:t>daysSupply</w:t>
      </w:r>
      <w:proofErr w:type="spellEnd"/>
      <w:r>
        <w:t>": 5,</w:t>
      </w:r>
    </w:p>
    <w:p w14:paraId="49314F05" w14:textId="77777777" w:rsidR="00CE2DE8" w:rsidRDefault="00000000">
      <w:r>
        <w:t xml:space="preserve">        "</w:t>
      </w:r>
      <w:proofErr w:type="spellStart"/>
      <w:r>
        <w:t>fulfilledBy</w:t>
      </w:r>
      <w:proofErr w:type="spellEnd"/>
      <w:r>
        <w:t>": "Caremark prescription service",</w:t>
      </w:r>
    </w:p>
    <w:p w14:paraId="45FBA200" w14:textId="77777777" w:rsidR="00CE2DE8" w:rsidRDefault="00000000">
      <w:r>
        <w:lastRenderedPageBreak/>
        <w:t xml:space="preserve">        "</w:t>
      </w:r>
      <w:proofErr w:type="spellStart"/>
      <w:r>
        <w:t>prescriberName</w:t>
      </w:r>
      <w:proofErr w:type="spellEnd"/>
      <w:r>
        <w:t>": "John Doe"</w:t>
      </w:r>
    </w:p>
    <w:p w14:paraId="70EED19B" w14:textId="77777777" w:rsidR="00CE2DE8" w:rsidRDefault="00000000">
      <w:r>
        <w:t xml:space="preserve">      }</w:t>
      </w:r>
    </w:p>
    <w:p w14:paraId="434737D1" w14:textId="77777777" w:rsidR="00CE2DE8" w:rsidRDefault="00000000">
      <w:r>
        <w:t xml:space="preserve">    ]</w:t>
      </w:r>
    </w:p>
    <w:p w14:paraId="77622747" w14:textId="77777777" w:rsidR="00CE2DE8" w:rsidRDefault="00000000">
      <w:r>
        <w:t xml:space="preserve">  }</w:t>
      </w:r>
    </w:p>
    <w:p w14:paraId="51C93ADD" w14:textId="1E3521E6" w:rsidR="005303A7" w:rsidRDefault="00000000">
      <w:r>
        <w:t>]</w:t>
      </w:r>
    </w:p>
    <w:p w14:paraId="40ABC040" w14:textId="77777777" w:rsidR="00CE2DE8" w:rsidRDefault="00000000">
      <w:r>
        <w:t>Prescription Detail Response (truncated example):</w:t>
      </w:r>
    </w:p>
    <w:p w14:paraId="1849CB8B" w14:textId="77777777" w:rsidR="00CE2DE8" w:rsidRDefault="00CE2DE8"/>
    <w:p w14:paraId="7247EF7B" w14:textId="77777777" w:rsidR="00CE2DE8" w:rsidRDefault="00000000">
      <w:r>
        <w:t>{</w:t>
      </w:r>
    </w:p>
    <w:p w14:paraId="43B3B7A1" w14:textId="77777777" w:rsidR="00CE2DE8" w:rsidRDefault="00000000">
      <w:r>
        <w:t xml:space="preserve">  "</w:t>
      </w:r>
      <w:proofErr w:type="spellStart"/>
      <w:r>
        <w:t>claimId</w:t>
      </w:r>
      <w:proofErr w:type="spellEnd"/>
      <w:r>
        <w:t>": "200023611694001",</w:t>
      </w:r>
    </w:p>
    <w:p w14:paraId="5130A7D6" w14:textId="77777777" w:rsidR="00CE2DE8" w:rsidRDefault="00000000">
      <w:r>
        <w:t xml:space="preserve">  "</w:t>
      </w:r>
      <w:proofErr w:type="spellStart"/>
      <w:r>
        <w:t>prescriptionId</w:t>
      </w:r>
      <w:proofErr w:type="spellEnd"/>
      <w:r>
        <w:t>": "674529584",</w:t>
      </w:r>
    </w:p>
    <w:p w14:paraId="6B66E62F" w14:textId="77777777" w:rsidR="00CE2DE8" w:rsidRDefault="00000000">
      <w:r>
        <w:t xml:space="preserve">  "</w:t>
      </w:r>
      <w:proofErr w:type="spellStart"/>
      <w:r>
        <w:t>drugName</w:t>
      </w:r>
      <w:proofErr w:type="spellEnd"/>
      <w:r>
        <w:t>": "Lipitor",</w:t>
      </w:r>
    </w:p>
    <w:p w14:paraId="4D165318" w14:textId="77777777" w:rsidR="00CE2DE8" w:rsidRDefault="00000000">
      <w:r>
        <w:t xml:space="preserve">  "</w:t>
      </w:r>
      <w:proofErr w:type="spellStart"/>
      <w:r>
        <w:t>drugStrength</w:t>
      </w:r>
      <w:proofErr w:type="spellEnd"/>
      <w:r>
        <w:t>": "200mg",</w:t>
      </w:r>
    </w:p>
    <w:p w14:paraId="4FB0764D" w14:textId="77777777" w:rsidR="00CE2DE8" w:rsidRDefault="00000000">
      <w:r>
        <w:t xml:space="preserve">  "</w:t>
      </w:r>
      <w:proofErr w:type="spellStart"/>
      <w:r>
        <w:t>drugForm</w:t>
      </w:r>
      <w:proofErr w:type="spellEnd"/>
      <w:r>
        <w:t>": "Tablet",</w:t>
      </w:r>
    </w:p>
    <w:p w14:paraId="769DC0A0" w14:textId="77777777" w:rsidR="00CE2DE8" w:rsidRDefault="00000000">
      <w:r>
        <w:t xml:space="preserve">  "</w:t>
      </w:r>
      <w:proofErr w:type="spellStart"/>
      <w:r>
        <w:t>daysSupply</w:t>
      </w:r>
      <w:proofErr w:type="spellEnd"/>
      <w:r>
        <w:t>": 5,</w:t>
      </w:r>
    </w:p>
    <w:p w14:paraId="4BA20CE3" w14:textId="77777777" w:rsidR="00CE2DE8" w:rsidRDefault="00000000">
      <w:r>
        <w:t xml:space="preserve">  "quantity": 15,</w:t>
      </w:r>
    </w:p>
    <w:p w14:paraId="6716CBEE" w14:textId="77777777" w:rsidR="00CE2DE8" w:rsidRDefault="00000000">
      <w:r>
        <w:t xml:space="preserve">  "</w:t>
      </w:r>
      <w:proofErr w:type="spellStart"/>
      <w:r>
        <w:t>lastFilledDate</w:t>
      </w:r>
      <w:proofErr w:type="spellEnd"/>
      <w:r>
        <w:t>": "2018-04-12",</w:t>
      </w:r>
    </w:p>
    <w:p w14:paraId="6E08599C" w14:textId="77777777" w:rsidR="00CE2DE8" w:rsidRDefault="00000000">
      <w:r>
        <w:t xml:space="preserve">  "</w:t>
      </w:r>
      <w:proofErr w:type="spellStart"/>
      <w:r>
        <w:t>refillsLeft</w:t>
      </w:r>
      <w:proofErr w:type="spellEnd"/>
      <w:r>
        <w:t>": 0,</w:t>
      </w:r>
    </w:p>
    <w:p w14:paraId="50B4BD78" w14:textId="77777777" w:rsidR="00CE2DE8" w:rsidRDefault="00000000">
      <w:r>
        <w:t xml:space="preserve">  "</w:t>
      </w:r>
      <w:proofErr w:type="spellStart"/>
      <w:r>
        <w:t>prescriberName</w:t>
      </w:r>
      <w:proofErr w:type="spellEnd"/>
      <w:r>
        <w:t>": "John Doe",</w:t>
      </w:r>
    </w:p>
    <w:p w14:paraId="5AAACB1F" w14:textId="77777777" w:rsidR="00CE2DE8" w:rsidRDefault="00000000">
      <w:r>
        <w:t xml:space="preserve">  "</w:t>
      </w:r>
      <w:proofErr w:type="spellStart"/>
      <w:r>
        <w:t>fulfilledBy</w:t>
      </w:r>
      <w:proofErr w:type="spellEnd"/>
      <w:r>
        <w:t>": "Caremark prescription service",</w:t>
      </w:r>
    </w:p>
    <w:p w14:paraId="49E47316" w14:textId="77777777" w:rsidR="00CE2DE8" w:rsidRDefault="00000000">
      <w:r>
        <w:t xml:space="preserve">  "</w:t>
      </w:r>
      <w:proofErr w:type="spellStart"/>
      <w:r>
        <w:t>estimatedCost</w:t>
      </w:r>
      <w:proofErr w:type="spellEnd"/>
      <w:r>
        <w:t>": 111,</w:t>
      </w:r>
    </w:p>
    <w:p w14:paraId="503D9402" w14:textId="77777777" w:rsidR="00CE2DE8" w:rsidRDefault="00000000">
      <w:r>
        <w:t xml:space="preserve">  "</w:t>
      </w:r>
      <w:proofErr w:type="spellStart"/>
      <w:r>
        <w:t>prescriptionExpirationDate</w:t>
      </w:r>
      <w:proofErr w:type="spellEnd"/>
      <w:r>
        <w:t>": "2018-04-12",</w:t>
      </w:r>
    </w:p>
    <w:p w14:paraId="44027BAB" w14:textId="77777777" w:rsidR="00CE2DE8" w:rsidRDefault="00000000">
      <w:r>
        <w:t xml:space="preserve">  "</w:t>
      </w:r>
      <w:proofErr w:type="spellStart"/>
      <w:r>
        <w:t>prescriptionNumber</w:t>
      </w:r>
      <w:proofErr w:type="spellEnd"/>
      <w:r>
        <w:t>": "674529584",</w:t>
      </w:r>
    </w:p>
    <w:p w14:paraId="2E30D38C" w14:textId="77777777" w:rsidR="00CE2DE8" w:rsidRDefault="00000000">
      <w:r>
        <w:t xml:space="preserve">  "NDC11": "536012297"</w:t>
      </w:r>
    </w:p>
    <w:p w14:paraId="2FE3FE70" w14:textId="2E4F2AFC" w:rsidR="005303A7" w:rsidRDefault="00000000">
      <w:r>
        <w:t>}</w:t>
      </w:r>
    </w:p>
    <w:p w14:paraId="58A4D378" w14:textId="6EF2E985" w:rsidR="005303A7" w:rsidRDefault="00000000">
      <w:pPr>
        <w:pStyle w:val="Heading1"/>
      </w:pPr>
      <w:bookmarkStart w:id="13" w:name="_Toc207888643"/>
      <w:r>
        <w:lastRenderedPageBreak/>
        <w:t>Scenarios</w:t>
      </w:r>
      <w:bookmarkEnd w:id="13"/>
    </w:p>
    <w:p w14:paraId="3987ADE1" w14:textId="19B30433" w:rsidR="00CE2DE8" w:rsidRDefault="00000000" w:rsidP="002E295E">
      <w:pPr>
        <w:pStyle w:val="ListParagraph"/>
        <w:numPr>
          <w:ilvl w:val="0"/>
          <w:numId w:val="42"/>
        </w:numPr>
      </w:pPr>
      <w:r>
        <w:t xml:space="preserve">Prescription </w:t>
      </w:r>
      <w:proofErr w:type="gramStart"/>
      <w:r>
        <w:t>claim</w:t>
      </w:r>
      <w:proofErr w:type="gramEnd"/>
      <w:r>
        <w:t xml:space="preserve"> with </w:t>
      </w:r>
      <w:proofErr w:type="spellStart"/>
      <w:r>
        <w:t>fillDate</w:t>
      </w:r>
      <w:proofErr w:type="spellEnd"/>
      <w:r>
        <w:t xml:space="preserve"> before coverage </w:t>
      </w:r>
      <w:proofErr w:type="spellStart"/>
      <w:r>
        <w:t>effectiveStart</w:t>
      </w:r>
      <w:proofErr w:type="spellEnd"/>
      <w:r>
        <w:t xml:space="preserve"> → excluded from both list and detail.</w:t>
      </w:r>
    </w:p>
    <w:p w14:paraId="4EB69738" w14:textId="3CAAECE3" w:rsidR="00CE2DE8" w:rsidRDefault="00000000" w:rsidP="002E295E">
      <w:pPr>
        <w:pStyle w:val="ListParagraph"/>
        <w:numPr>
          <w:ilvl w:val="0"/>
          <w:numId w:val="42"/>
        </w:numPr>
      </w:pPr>
      <w:r>
        <w:t xml:space="preserve">Refill order straddling effective window (e.g., refill date before </w:t>
      </w:r>
      <w:proofErr w:type="spellStart"/>
      <w:r>
        <w:t>effectiveStart</w:t>
      </w:r>
      <w:proofErr w:type="spellEnd"/>
      <w:r>
        <w:t>, claim date within) → excluded.</w:t>
      </w:r>
    </w:p>
    <w:p w14:paraId="5FB9B082" w14:textId="200E99BE" w:rsidR="00CE2DE8" w:rsidRDefault="00000000" w:rsidP="002E295E">
      <w:pPr>
        <w:pStyle w:val="ListParagraph"/>
        <w:numPr>
          <w:ilvl w:val="0"/>
          <w:numId w:val="42"/>
        </w:numPr>
      </w:pPr>
      <w:r>
        <w:t xml:space="preserve">Refill request with </w:t>
      </w:r>
      <w:proofErr w:type="spellStart"/>
      <w:r>
        <w:t>refillsLeft</w:t>
      </w:r>
      <w:proofErr w:type="spellEnd"/>
      <w:r>
        <w:t xml:space="preserve"> = 0 → disallowed with clear message.</w:t>
      </w:r>
    </w:p>
    <w:p w14:paraId="5457F5A1" w14:textId="4E4B025A" w:rsidR="00CE2DE8" w:rsidRDefault="00000000" w:rsidP="002E295E">
      <w:pPr>
        <w:pStyle w:val="ListParagraph"/>
        <w:numPr>
          <w:ilvl w:val="0"/>
          <w:numId w:val="42"/>
        </w:numPr>
      </w:pPr>
      <w:r>
        <w:t>Member without attestation (</w:t>
      </w:r>
      <w:proofErr w:type="spellStart"/>
      <w:r>
        <w:t>CVSRxCarveOut</w:t>
      </w:r>
      <w:proofErr w:type="spellEnd"/>
      <w:r>
        <w:t xml:space="preserve"> = false) → UI shows link-out, not embedded services.</w:t>
      </w:r>
    </w:p>
    <w:p w14:paraId="68D3D457" w14:textId="4CAFDA03" w:rsidR="00CE2DE8" w:rsidRDefault="00000000" w:rsidP="002E295E">
      <w:pPr>
        <w:pStyle w:val="ListParagraph"/>
        <w:numPr>
          <w:ilvl w:val="0"/>
          <w:numId w:val="42"/>
        </w:numPr>
      </w:pPr>
      <w:r>
        <w:t xml:space="preserve">Missing </w:t>
      </w:r>
      <w:proofErr w:type="spellStart"/>
      <w:r>
        <w:t>startDate</w:t>
      </w:r>
      <w:proofErr w:type="spellEnd"/>
      <w:r>
        <w:t>/</w:t>
      </w:r>
      <w:proofErr w:type="spellStart"/>
      <w:r>
        <w:t>endDate</w:t>
      </w:r>
      <w:proofErr w:type="spellEnd"/>
      <w:r>
        <w:t xml:space="preserve"> query parameters → service throws 400 Bad Request.</w:t>
      </w:r>
    </w:p>
    <w:p w14:paraId="2CA4A8B4" w14:textId="1FAF210D" w:rsidR="00CE2DE8" w:rsidRDefault="00000000" w:rsidP="002E295E">
      <w:pPr>
        <w:pStyle w:val="ListParagraph"/>
        <w:numPr>
          <w:ilvl w:val="0"/>
          <w:numId w:val="42"/>
        </w:numPr>
      </w:pPr>
      <w:r>
        <w:t>Claims flagged as sensitive (</w:t>
      </w:r>
      <w:proofErr w:type="spellStart"/>
      <w:r>
        <w:t>isSensitive</w:t>
      </w:r>
      <w:proofErr w:type="spellEnd"/>
      <w:r>
        <w:t>=true) → excluded if UAF rules deny visibility.</w:t>
      </w:r>
    </w:p>
    <w:p w14:paraId="54F611B6" w14:textId="6E66646F" w:rsidR="00CE2DE8" w:rsidRDefault="00000000" w:rsidP="002E295E">
      <w:pPr>
        <w:pStyle w:val="ListParagraph"/>
        <w:numPr>
          <w:ilvl w:val="0"/>
          <w:numId w:val="42"/>
        </w:numPr>
      </w:pPr>
      <w:r>
        <w:t>Dependent under 18 without family access rules → excluded unless explicitly authorized.</w:t>
      </w:r>
    </w:p>
    <w:p w14:paraId="4651990E" w14:textId="096E4E66" w:rsidR="005303A7" w:rsidRDefault="00000000" w:rsidP="002E295E">
      <w:pPr>
        <w:pStyle w:val="ListParagraph"/>
        <w:numPr>
          <w:ilvl w:val="0"/>
          <w:numId w:val="42"/>
        </w:numPr>
      </w:pPr>
      <w:r>
        <w:t xml:space="preserve">Duplicate claims with same </w:t>
      </w:r>
      <w:proofErr w:type="spellStart"/>
      <w:r>
        <w:t>uniqueRxId</w:t>
      </w:r>
      <w:proofErr w:type="spellEnd"/>
      <w:r>
        <w:t xml:space="preserve"> → keep only claim with latest </w:t>
      </w:r>
      <w:proofErr w:type="spellStart"/>
      <w:r>
        <w:t>fillDate</w:t>
      </w:r>
      <w:proofErr w:type="spellEnd"/>
      <w:r>
        <w:t>.</w:t>
      </w:r>
    </w:p>
    <w:p w14:paraId="37C560FF" w14:textId="77777777" w:rsidR="008D1A96" w:rsidRDefault="00000000">
      <w:r>
        <w:br w:type="page"/>
      </w:r>
    </w:p>
    <w:p w14:paraId="2A26E2D7" w14:textId="77777777" w:rsidR="008D1A96" w:rsidRDefault="00000000">
      <w:pPr>
        <w:pStyle w:val="Heading1"/>
      </w:pPr>
      <w:bookmarkStart w:id="14" w:name="_Toc207888644"/>
      <w:r>
        <w:lastRenderedPageBreak/>
        <w:t>API &amp; Swagger (Pharmacy Service v1)</w:t>
      </w:r>
      <w:bookmarkEnd w:id="14"/>
    </w:p>
    <w:p w14:paraId="30D92188" w14:textId="77777777" w:rsidR="008D1A96" w:rsidRDefault="00000000">
      <w:pPr>
        <w:pStyle w:val="Heading2"/>
      </w:pPr>
      <w:r>
        <w:t>Acquisition &amp; Filtering Modes (Explicit)</w:t>
      </w:r>
    </w:p>
    <w:p w14:paraId="14E82691" w14:textId="77777777" w:rsidR="008D1A96" w:rsidRDefault="00000000">
      <w:r>
        <w:t xml:space="preserve">The Pharmacy Service supports two integration modes, both enforcing the same Policy Effective Window, attestation, UAF privacy, family access rules, and deduplication by </w:t>
      </w:r>
      <w:proofErr w:type="spellStart"/>
      <w:r>
        <w:t>uniqueRxId</w:t>
      </w:r>
      <w:proofErr w:type="spellEnd"/>
      <w:r>
        <w:t>. Choose the mode based on where claims are acquired.</w:t>
      </w:r>
    </w:p>
    <w:p w14:paraId="291C3915" w14:textId="77777777" w:rsidR="008D1A96" w:rsidRDefault="00000000">
      <w:pPr>
        <w:pStyle w:val="Heading3"/>
      </w:pPr>
      <w:r>
        <w:t xml:space="preserve">Mode A — Service fetch-and-filter (recommended for PLP/PDB, </w:t>
      </w:r>
      <w:proofErr w:type="spellStart"/>
      <w:r>
        <w:t>PlaceOrder</w:t>
      </w:r>
      <w:proofErr w:type="spellEnd"/>
      <w:r>
        <w:t>, Ship Consent, i90)</w:t>
      </w:r>
    </w:p>
    <w:p w14:paraId="7D9A939A" w14:textId="77777777" w:rsidR="00CE2DE8" w:rsidRDefault="00000000" w:rsidP="002E295E">
      <w:pPr>
        <w:pStyle w:val="ListParagraph"/>
        <w:ind w:left="0"/>
      </w:pPr>
      <w:r>
        <w:t>• Call POST /v1/prescriptions/search (and GET /v1/</w:t>
      </w:r>
      <w:proofErr w:type="gramStart"/>
      <w:r>
        <w:t>prescriptions/{</w:t>
      </w:r>
      <w:proofErr w:type="spellStart"/>
      <w:proofErr w:type="gramEnd"/>
      <w:r>
        <w:t>claimId</w:t>
      </w:r>
      <w:proofErr w:type="spellEnd"/>
      <w:r>
        <w:t>} for detail).</w:t>
      </w:r>
    </w:p>
    <w:p w14:paraId="3AF63EF8" w14:textId="77777777" w:rsidR="00CE2DE8" w:rsidRDefault="00000000" w:rsidP="002E295E">
      <w:pPr>
        <w:pStyle w:val="ListParagraph"/>
        <w:ind w:left="0"/>
      </w:pPr>
      <w:r>
        <w:t>• Service obtains CVS Auth (patient profile token), calls Consolidated Claims (/</w:t>
      </w:r>
      <w:proofErr w:type="spellStart"/>
      <w:r>
        <w:t>getClaimsHistory</w:t>
      </w:r>
      <w:proofErr w:type="spellEnd"/>
      <w:r>
        <w:t>), then normalizes, deduplicates (</w:t>
      </w:r>
      <w:proofErr w:type="spellStart"/>
      <w:r>
        <w:t>uniqueRxId</w:t>
      </w:r>
      <w:proofErr w:type="spellEnd"/>
      <w:r>
        <w:t xml:space="preserve">, keep latest </w:t>
      </w:r>
      <w:proofErr w:type="spellStart"/>
      <w:r>
        <w:t>fillDate</w:t>
      </w:r>
      <w:proofErr w:type="spellEnd"/>
      <w:r>
        <w:t xml:space="preserve">), and applies the Policy Effective Window = [pharmacy membership </w:t>
      </w:r>
      <w:proofErr w:type="spellStart"/>
      <w:r>
        <w:t>effectiveStart</w:t>
      </w:r>
      <w:proofErr w:type="spellEnd"/>
      <w:r>
        <w:t>/</w:t>
      </w:r>
      <w:proofErr w:type="spellStart"/>
      <w:r>
        <w:t>effectiveEnd</w:t>
      </w:r>
      <w:proofErr w:type="spellEnd"/>
      <w:r>
        <w:t xml:space="preserve">] ∩ [request </w:t>
      </w:r>
      <w:proofErr w:type="spellStart"/>
      <w:r>
        <w:t>startDate</w:t>
      </w:r>
      <w:proofErr w:type="spellEnd"/>
      <w:r>
        <w:t>/</w:t>
      </w:r>
      <w:proofErr w:type="spellStart"/>
      <w:r>
        <w:t>endDate</w:t>
      </w:r>
      <w:proofErr w:type="spellEnd"/>
      <w:r>
        <w:t>].</w:t>
      </w:r>
    </w:p>
    <w:p w14:paraId="3EF0A9C5" w14:textId="77777777" w:rsidR="00CE2DE8" w:rsidRDefault="00000000" w:rsidP="002E295E">
      <w:pPr>
        <w:pStyle w:val="ListParagraph"/>
        <w:ind w:left="0"/>
      </w:pPr>
      <w:r>
        <w:t>• UAF privacy and family access are applied; attestation (</w:t>
      </w:r>
      <w:proofErr w:type="spellStart"/>
      <w:r>
        <w:t>CVSRxCarveOut</w:t>
      </w:r>
      <w:proofErr w:type="spellEnd"/>
      <w:r>
        <w:t>) gates embedded capabilities.</w:t>
      </w:r>
    </w:p>
    <w:p w14:paraId="3AC69B25" w14:textId="13DA7614" w:rsidR="008D1A96" w:rsidRDefault="00000000" w:rsidP="002E295E">
      <w:pPr>
        <w:pStyle w:val="ListParagraph"/>
        <w:ind w:left="0"/>
      </w:pPr>
      <w:r>
        <w:t xml:space="preserve">• Partial results: HTTP 200 with </w:t>
      </w:r>
      <w:proofErr w:type="spellStart"/>
      <w:r>
        <w:t>additional_</w:t>
      </w:r>
      <w:proofErr w:type="gramStart"/>
      <w:r>
        <w:t>data.code</w:t>
      </w:r>
      <w:proofErr w:type="spellEnd"/>
      <w:proofErr w:type="gramEnd"/>
      <w:r>
        <w:t xml:space="preserve">=PARTIAL_SUCCESS by default, or opt-in HTTP 206 via Prefer: partial=206 or </w:t>
      </w:r>
      <w:proofErr w:type="spellStart"/>
      <w:r>
        <w:t>partialAs</w:t>
      </w:r>
      <w:proofErr w:type="spellEnd"/>
      <w:r>
        <w:t>=206.</w:t>
      </w:r>
    </w:p>
    <w:p w14:paraId="703A9CFA" w14:textId="77777777" w:rsidR="008D1A96" w:rsidRDefault="00000000">
      <w:pPr>
        <w:pStyle w:val="Heading3"/>
      </w:pPr>
      <w:r>
        <w:t>Mode B — Filter-only (caller passes raw claims; used by new stories/ETL/review queues)</w:t>
      </w:r>
    </w:p>
    <w:p w14:paraId="6F329F88" w14:textId="77777777" w:rsidR="00CE2DE8" w:rsidRDefault="00000000" w:rsidP="002E295E">
      <w:pPr>
        <w:pStyle w:val="ListParagraph"/>
        <w:ind w:left="0"/>
      </w:pPr>
      <w:r>
        <w:t xml:space="preserve">• Call POST /v1/visibility/evaluate with </w:t>
      </w:r>
      <w:proofErr w:type="gramStart"/>
      <w:r>
        <w:t>claims[</w:t>
      </w:r>
      <w:proofErr w:type="gramEnd"/>
      <w:r>
        <w:t>].</w:t>
      </w:r>
    </w:p>
    <w:p w14:paraId="398FE936" w14:textId="77777777" w:rsidR="00CE2DE8" w:rsidRDefault="00000000" w:rsidP="002E295E">
      <w:pPr>
        <w:pStyle w:val="ListParagraph"/>
        <w:ind w:left="0"/>
      </w:pPr>
      <w:r>
        <w:t xml:space="preserve">• Service treats inputs as the source of truth for items to evaluate and </w:t>
      </w:r>
      <w:proofErr w:type="gramStart"/>
      <w:r>
        <w:t>applies</w:t>
      </w:r>
      <w:proofErr w:type="gramEnd"/>
      <w:r>
        <w:t xml:space="preserve"> the same policy stack: effective window, UAF privacy, family access, and </w:t>
      </w:r>
      <w:proofErr w:type="spellStart"/>
      <w:r>
        <w:t>dedup</w:t>
      </w:r>
      <w:proofErr w:type="spellEnd"/>
      <w:r>
        <w:t>.</w:t>
      </w:r>
    </w:p>
    <w:p w14:paraId="5341122B" w14:textId="77777777" w:rsidR="00CE2DE8" w:rsidRDefault="00000000" w:rsidP="002E295E">
      <w:pPr>
        <w:pStyle w:val="ListParagraph"/>
        <w:ind w:left="0"/>
      </w:pPr>
      <w:r>
        <w:t xml:space="preserve">• Returns </w:t>
      </w:r>
      <w:proofErr w:type="gramStart"/>
      <w:r>
        <w:t>decisions[</w:t>
      </w:r>
      <w:proofErr w:type="gramEnd"/>
      <w:r>
        <w:t xml:space="preserve">] plus a normalized </w:t>
      </w:r>
      <w:proofErr w:type="spellStart"/>
      <w:r>
        <w:t>PrescriptionSummary</w:t>
      </w:r>
      <w:proofErr w:type="spellEnd"/>
      <w:r>
        <w:t xml:space="preserve"> for visible items.</w:t>
      </w:r>
    </w:p>
    <w:p w14:paraId="13A5080D" w14:textId="60F28765" w:rsidR="008D1A96" w:rsidRDefault="00000000" w:rsidP="002E295E">
      <w:pPr>
        <w:pStyle w:val="ListParagraph"/>
        <w:ind w:left="0"/>
      </w:pPr>
      <w:r>
        <w:t>• Partial results semantics identical to Mode A (200 default, or 206 with headers on opt-in).</w:t>
      </w:r>
    </w:p>
    <w:p w14:paraId="3D329D7C" w14:textId="77777777" w:rsidR="008D1A96" w:rsidRDefault="00000000">
      <w:pPr>
        <w:pStyle w:val="Heading2"/>
      </w:pPr>
      <w:r>
        <w:t>Overview</w:t>
      </w:r>
    </w:p>
    <w:p w14:paraId="59D071D1" w14:textId="77777777" w:rsidR="008D1A96" w:rsidRDefault="00000000">
      <w:r>
        <w:t xml:space="preserve">This section defines the authoritative API contract for the Pharmacy Service enforcing the Policy Effective Window Filter across list, detail, and generic visibility use cases. All routes are prefixed with /v1. The full </w:t>
      </w:r>
      <w:proofErr w:type="spellStart"/>
      <w:r>
        <w:t>OpenAPI</w:t>
      </w:r>
      <w:proofErr w:type="spellEnd"/>
      <w:r>
        <w:t xml:space="preserve"> 3.0.3 specification is attached separately; this section provides a concise summary and examples.</w:t>
      </w:r>
    </w:p>
    <w:p w14:paraId="27F99B22" w14:textId="77777777" w:rsidR="00CE2DE8" w:rsidRDefault="00000000">
      <w:r>
        <w:t>Endpoints (v1):</w:t>
      </w:r>
    </w:p>
    <w:p w14:paraId="64AABA21" w14:textId="77777777" w:rsidR="00CE2DE8" w:rsidRDefault="00000000">
      <w:r>
        <w:t>• GET /v1/health – service probe</w:t>
      </w:r>
    </w:p>
    <w:p w14:paraId="70E6D6E4" w14:textId="77777777" w:rsidR="00CE2DE8" w:rsidRDefault="00000000">
      <w:r>
        <w:t>• GET /v1/coverage/windows – resolve Aetna-aligned effective coverage windows for one or more members</w:t>
      </w:r>
    </w:p>
    <w:p w14:paraId="34FCFE9B" w14:textId="77777777" w:rsidR="00CE2DE8" w:rsidRDefault="00000000">
      <w:r>
        <w:t xml:space="preserve">• POST /v1/prescriptions/search – authoritative list (window trim, privacy/family access, </w:t>
      </w:r>
      <w:proofErr w:type="spellStart"/>
      <w:r>
        <w:t>dedup</w:t>
      </w:r>
      <w:proofErr w:type="spellEnd"/>
      <w:r>
        <w:t>)</w:t>
      </w:r>
    </w:p>
    <w:p w14:paraId="33D9B1CD" w14:textId="77777777" w:rsidR="00CE2DE8" w:rsidRDefault="00000000">
      <w:r>
        <w:t>• GET /v1/prescriptions/{</w:t>
      </w:r>
      <w:proofErr w:type="spellStart"/>
      <w:r>
        <w:t>claimId</w:t>
      </w:r>
      <w:proofErr w:type="spellEnd"/>
      <w:r>
        <w:t>} – authoritative detail view</w:t>
      </w:r>
    </w:p>
    <w:p w14:paraId="6B6611EF" w14:textId="77777777" w:rsidR="00CE2DE8" w:rsidRDefault="00000000">
      <w:r>
        <w:t>• POST /v1/visibility/evaluate – generic batch evaluator for new/adjacent use cases</w:t>
      </w:r>
    </w:p>
    <w:p w14:paraId="2CAB3B9D" w14:textId="4186CCA8" w:rsidR="008D1A96" w:rsidRDefault="008D1A96"/>
    <w:p w14:paraId="401AC3F6" w14:textId="77777777" w:rsidR="008D1A96" w:rsidRDefault="00000000">
      <w:pPr>
        <w:pStyle w:val="Heading2"/>
      </w:pPr>
      <w:r>
        <w:lastRenderedPageBreak/>
        <w:t>Versioning &amp; Stability</w:t>
      </w:r>
    </w:p>
    <w:p w14:paraId="5DDC8A9C" w14:textId="77777777" w:rsidR="008D1A96" w:rsidRDefault="00000000">
      <w:r>
        <w:t>All endpoints are versioned under /v1. Breaking changes will result in a new major prefix (/v2). Non-breaking, additive fields are gated via tolerant readers and do not change the version path.</w:t>
      </w:r>
    </w:p>
    <w:p w14:paraId="70BE5F21" w14:textId="77777777" w:rsidR="008D1A96" w:rsidRDefault="00000000">
      <w:pPr>
        <w:pStyle w:val="Heading2"/>
      </w:pPr>
      <w:r>
        <w:t>Error Model &amp; Failure IDs</w:t>
      </w:r>
    </w:p>
    <w:p w14:paraId="52547ABC" w14:textId="77777777" w:rsidR="008D1A96" w:rsidRDefault="00000000">
      <w:r>
        <w:t xml:space="preserve">Responses are wrapped in a standard envelope. For errors (4xx/5xx), the API returns an </w:t>
      </w:r>
      <w:proofErr w:type="spellStart"/>
      <w:r>
        <w:t>ErrorEnvelope</w:t>
      </w:r>
      <w:proofErr w:type="spellEnd"/>
      <w:r>
        <w:t xml:space="preserve"> with </w:t>
      </w:r>
      <w:proofErr w:type="spellStart"/>
      <w:r>
        <w:t>additional_data</w:t>
      </w:r>
      <w:proofErr w:type="spellEnd"/>
      <w:r>
        <w:t xml:space="preserve"> carrying canonical failure identifiers and reasons. These are suitable for telemetry and client-side branching.</w:t>
      </w:r>
    </w:p>
    <w:p w14:paraId="15FC15AD" w14:textId="77777777" w:rsidR="00CE2DE8" w:rsidRDefault="00000000">
      <w:r>
        <w:t xml:space="preserve">Common </w:t>
      </w:r>
      <w:proofErr w:type="spellStart"/>
      <w:r>
        <w:t>failure_id</w:t>
      </w:r>
      <w:proofErr w:type="spellEnd"/>
      <w:r>
        <w:t xml:space="preserve"> values:</w:t>
      </w:r>
    </w:p>
    <w:p w14:paraId="40205E5D" w14:textId="28E80CA4" w:rsidR="00CE2DE8" w:rsidRDefault="00000000" w:rsidP="00D90F91">
      <w:pPr>
        <w:pStyle w:val="ListParagraph"/>
        <w:numPr>
          <w:ilvl w:val="0"/>
          <w:numId w:val="37"/>
        </w:numPr>
      </w:pPr>
      <w:r>
        <w:t xml:space="preserve">MISSING_REQUIRED_DATE – </w:t>
      </w:r>
      <w:proofErr w:type="spellStart"/>
      <w:r>
        <w:t>startDate</w:t>
      </w:r>
      <w:proofErr w:type="spellEnd"/>
      <w:r>
        <w:t xml:space="preserve"> and/or </w:t>
      </w:r>
      <w:proofErr w:type="spellStart"/>
      <w:r>
        <w:t>endDate</w:t>
      </w:r>
      <w:proofErr w:type="spellEnd"/>
      <w:r>
        <w:t xml:space="preserve"> missing</w:t>
      </w:r>
    </w:p>
    <w:p w14:paraId="4EAB141E" w14:textId="19999A82" w:rsidR="00CE2DE8" w:rsidRDefault="00000000" w:rsidP="00D90F91">
      <w:pPr>
        <w:pStyle w:val="ListParagraph"/>
        <w:numPr>
          <w:ilvl w:val="0"/>
          <w:numId w:val="37"/>
        </w:numPr>
      </w:pPr>
      <w:r>
        <w:t>INVALID_DATE_FORMAT – dates not ISO YYYY-MM-DD</w:t>
      </w:r>
    </w:p>
    <w:p w14:paraId="03A7F8CC" w14:textId="0E47F81A" w:rsidR="00CE2DE8" w:rsidRDefault="00000000" w:rsidP="00D90F91">
      <w:pPr>
        <w:pStyle w:val="ListParagraph"/>
        <w:numPr>
          <w:ilvl w:val="0"/>
          <w:numId w:val="37"/>
        </w:numPr>
      </w:pPr>
      <w:r>
        <w:t xml:space="preserve">INVALID_DATE_RANGE – </w:t>
      </w:r>
      <w:proofErr w:type="spellStart"/>
      <w:r>
        <w:t>startDate</w:t>
      </w:r>
      <w:proofErr w:type="spellEnd"/>
      <w:r>
        <w:t xml:space="preserve"> after </w:t>
      </w:r>
      <w:proofErr w:type="spellStart"/>
      <w:r>
        <w:t>endDate</w:t>
      </w:r>
      <w:proofErr w:type="spellEnd"/>
    </w:p>
    <w:p w14:paraId="5196F832" w14:textId="6C160A26" w:rsidR="00CE2DE8" w:rsidRDefault="00000000" w:rsidP="00D90F91">
      <w:pPr>
        <w:pStyle w:val="ListParagraph"/>
        <w:numPr>
          <w:ilvl w:val="0"/>
          <w:numId w:val="37"/>
        </w:numPr>
      </w:pPr>
      <w:r>
        <w:t>NOT_ATTESTED – embedded capabilities disallowed by attestation</w:t>
      </w:r>
    </w:p>
    <w:p w14:paraId="02B46CF4" w14:textId="4C3B6957" w:rsidR="00CE2DE8" w:rsidRDefault="00000000" w:rsidP="00D90F91">
      <w:pPr>
        <w:pStyle w:val="ListParagraph"/>
        <w:numPr>
          <w:ilvl w:val="0"/>
          <w:numId w:val="37"/>
        </w:numPr>
      </w:pPr>
      <w:r>
        <w:t xml:space="preserve">CLAIM_NOT_FOUND – </w:t>
      </w:r>
      <w:proofErr w:type="spellStart"/>
      <w:r>
        <w:t>claimId</w:t>
      </w:r>
      <w:proofErr w:type="spellEnd"/>
      <w:r>
        <w:t xml:space="preserve"> not associated to visible member</w:t>
      </w:r>
    </w:p>
    <w:p w14:paraId="33DB4BEB" w14:textId="0CB184E7" w:rsidR="00CE2DE8" w:rsidRDefault="00000000" w:rsidP="00D90F91">
      <w:pPr>
        <w:pStyle w:val="ListParagraph"/>
        <w:numPr>
          <w:ilvl w:val="0"/>
          <w:numId w:val="37"/>
        </w:numPr>
      </w:pPr>
      <w:r>
        <w:t xml:space="preserve">CLAIM_OUTSIDE_EFFECTIVE_WINDOW – claim exists but </w:t>
      </w:r>
      <w:proofErr w:type="spellStart"/>
      <w:r>
        <w:t>fillDate</w:t>
      </w:r>
      <w:proofErr w:type="spellEnd"/>
      <w:r>
        <w:t xml:space="preserve"> outside effective window</w:t>
      </w:r>
    </w:p>
    <w:p w14:paraId="2F02EBC9" w14:textId="1838E1CB" w:rsidR="00CE2DE8" w:rsidRDefault="00000000" w:rsidP="00D90F91">
      <w:pPr>
        <w:pStyle w:val="ListParagraph"/>
        <w:numPr>
          <w:ilvl w:val="0"/>
          <w:numId w:val="37"/>
        </w:numPr>
      </w:pPr>
      <w:r>
        <w:t>HIDDEN_BY_PRIVACY / HIDDEN_BY_FAMILY_ACCESS – filtered by UAF/family rules</w:t>
      </w:r>
    </w:p>
    <w:p w14:paraId="3CA90F88" w14:textId="57C7FEC9" w:rsidR="00CE2DE8" w:rsidRDefault="00000000" w:rsidP="00D90F91">
      <w:pPr>
        <w:pStyle w:val="ListParagraph"/>
        <w:numPr>
          <w:ilvl w:val="0"/>
          <w:numId w:val="37"/>
        </w:numPr>
      </w:pPr>
      <w:r>
        <w:t xml:space="preserve">INVALID_MEMBERSHIP_ID – malformed </w:t>
      </w:r>
      <w:proofErr w:type="spellStart"/>
      <w:r>
        <w:t>membershipResourceId</w:t>
      </w:r>
      <w:proofErr w:type="spellEnd"/>
    </w:p>
    <w:p w14:paraId="0DF560FB" w14:textId="6EDFBA0C" w:rsidR="008D1A96" w:rsidRDefault="00000000" w:rsidP="00D90F91">
      <w:pPr>
        <w:pStyle w:val="ListParagraph"/>
        <w:numPr>
          <w:ilvl w:val="0"/>
          <w:numId w:val="37"/>
        </w:numPr>
      </w:pPr>
      <w:r>
        <w:t>TOKEN_EXPIRED / UPSTREAM_UNAVAILABLE – dependency failures</w:t>
      </w:r>
    </w:p>
    <w:p w14:paraId="19963921" w14:textId="77777777" w:rsidR="008D1A96" w:rsidRDefault="00000000">
      <w:pPr>
        <w:pStyle w:val="Heading2"/>
      </w:pPr>
      <w:r>
        <w:t>Partial Results Semantics (200 vs 206)</w:t>
      </w:r>
    </w:p>
    <w:p w14:paraId="331A6674" w14:textId="77777777" w:rsidR="008D1A96" w:rsidRDefault="00000000">
      <w:r>
        <w:t xml:space="preserve">When a list/batch contains a mix of eligible and ineligible items, the API does not fail the request. By </w:t>
      </w:r>
      <w:proofErr w:type="gramStart"/>
      <w:r>
        <w:t>default</w:t>
      </w:r>
      <w:proofErr w:type="gramEnd"/>
      <w:r>
        <w:t xml:space="preserve"> it returns HTTP 200 with </w:t>
      </w:r>
      <w:proofErr w:type="spellStart"/>
      <w:r>
        <w:t>additional_</w:t>
      </w:r>
      <w:proofErr w:type="gramStart"/>
      <w:r>
        <w:t>data.code</w:t>
      </w:r>
      <w:proofErr w:type="spellEnd"/>
      <w:proofErr w:type="gramEnd"/>
      <w:r>
        <w:t xml:space="preserve">=PARTIAL_SUCCESS, placing only eligible items in data and capturing excluded items under </w:t>
      </w:r>
      <w:proofErr w:type="spellStart"/>
      <w:r>
        <w:t>additional_</w:t>
      </w:r>
      <w:proofErr w:type="gramStart"/>
      <w:r>
        <w:t>data.partial</w:t>
      </w:r>
      <w:proofErr w:type="gramEnd"/>
      <w:r>
        <w:t>_</w:t>
      </w:r>
      <w:proofErr w:type="gramStart"/>
      <w:r>
        <w:t>failures</w:t>
      </w:r>
      <w:proofErr w:type="spellEnd"/>
      <w:r>
        <w:t>[</w:t>
      </w:r>
      <w:proofErr w:type="gramEnd"/>
      <w:r>
        <w:t>].</w:t>
      </w:r>
    </w:p>
    <w:p w14:paraId="04BACF95" w14:textId="77777777" w:rsidR="00CE2DE8" w:rsidRDefault="00000000">
      <w:r>
        <w:t>Clients can opt into explicit partial semantics via either:</w:t>
      </w:r>
    </w:p>
    <w:p w14:paraId="3D0816BD" w14:textId="7CEE8F16" w:rsidR="00CE2DE8" w:rsidRDefault="00000000" w:rsidP="00C65159">
      <w:pPr>
        <w:pStyle w:val="ListParagraph"/>
        <w:numPr>
          <w:ilvl w:val="0"/>
          <w:numId w:val="39"/>
        </w:numPr>
      </w:pPr>
      <w:r>
        <w:t>Header: Prefer: partial=206</w:t>
      </w:r>
    </w:p>
    <w:p w14:paraId="630C03FB" w14:textId="0245FA80" w:rsidR="00CE2DE8" w:rsidRDefault="00000000" w:rsidP="00C65159">
      <w:pPr>
        <w:pStyle w:val="ListParagraph"/>
        <w:numPr>
          <w:ilvl w:val="0"/>
          <w:numId w:val="39"/>
        </w:numPr>
      </w:pPr>
      <w:r>
        <w:t xml:space="preserve">Query: </w:t>
      </w:r>
      <w:proofErr w:type="spellStart"/>
      <w:r>
        <w:t>partialAs</w:t>
      </w:r>
      <w:proofErr w:type="spellEnd"/>
      <w:r>
        <w:t>=206</w:t>
      </w:r>
    </w:p>
    <w:p w14:paraId="16D94437" w14:textId="7A5D2972" w:rsidR="008D1A96" w:rsidRDefault="00000000">
      <w:r>
        <w:t>When used, the service responds with HTTP 206 and includes headers X-Partial-Result=true and X-Partial-Reason.</w:t>
      </w:r>
    </w:p>
    <w:p w14:paraId="281A9DD1" w14:textId="77777777" w:rsidR="008D1A96" w:rsidRDefault="00000000">
      <w:pPr>
        <w:pStyle w:val="Heading2"/>
      </w:pPr>
      <w:r>
        <w:t>Brief Examples</w:t>
      </w:r>
    </w:p>
    <w:p w14:paraId="2025185F" w14:textId="77777777" w:rsidR="008D1A96" w:rsidRDefault="00000000">
      <w:r>
        <w:t>POST /v1/prescriptions/</w:t>
      </w:r>
      <w:proofErr w:type="spellStart"/>
      <w:r>
        <w:t>search?startDate</w:t>
      </w:r>
      <w:proofErr w:type="spellEnd"/>
      <w:r>
        <w:t>=2019-01-01&amp;endDate=2019-12-31</w:t>
      </w:r>
    </w:p>
    <w:p w14:paraId="4A24A5E4" w14:textId="77777777" w:rsidR="008D1A96" w:rsidRDefault="00000000">
      <w:r>
        <w:t>Request body (subset):</w:t>
      </w:r>
    </w:p>
    <w:p w14:paraId="5C86AD43" w14:textId="77777777" w:rsidR="00CE2DE8" w:rsidRDefault="00000000">
      <w:r>
        <w:t>{</w:t>
      </w:r>
    </w:p>
    <w:p w14:paraId="7E3AA4D0" w14:textId="77777777" w:rsidR="00CE2DE8" w:rsidRDefault="00000000">
      <w:r>
        <w:t xml:space="preserve">  "</w:t>
      </w:r>
      <w:proofErr w:type="spellStart"/>
      <w:r>
        <w:t>membershipResourceIds</w:t>
      </w:r>
      <w:proofErr w:type="spellEnd"/>
      <w:r>
        <w:t>": ["5~263801696+31+1+20180101+788678+C+3"],</w:t>
      </w:r>
    </w:p>
    <w:p w14:paraId="48D6B50F" w14:textId="77777777" w:rsidR="00CE2DE8" w:rsidRDefault="00000000">
      <w:r>
        <w:lastRenderedPageBreak/>
        <w:t xml:space="preserve">  "options</w:t>
      </w:r>
      <w:proofErr w:type="gramStart"/>
      <w:r>
        <w:t>": {</w:t>
      </w:r>
      <w:proofErr w:type="gramEnd"/>
      <w:r>
        <w:t>"</w:t>
      </w:r>
      <w:proofErr w:type="spellStart"/>
      <w:r>
        <w:t>applyPrivacy</w:t>
      </w:r>
      <w:proofErr w:type="spellEnd"/>
      <w:r>
        <w:t>": true, "</w:t>
      </w:r>
      <w:proofErr w:type="spellStart"/>
      <w:r>
        <w:t>applyFamilyAccess</w:t>
      </w:r>
      <w:proofErr w:type="spellEnd"/>
      <w:r>
        <w:t>": true, "</w:t>
      </w:r>
      <w:proofErr w:type="spellStart"/>
      <w:r>
        <w:t>applyDeduplication</w:t>
      </w:r>
      <w:proofErr w:type="spellEnd"/>
      <w:r>
        <w:t>": true, "</w:t>
      </w:r>
      <w:proofErr w:type="spellStart"/>
      <w:r>
        <w:t>requireAttestation</w:t>
      </w:r>
      <w:proofErr w:type="spellEnd"/>
      <w:r>
        <w:t>": true}</w:t>
      </w:r>
    </w:p>
    <w:p w14:paraId="7AFCEA33" w14:textId="2AD1AC96" w:rsidR="008D1A96" w:rsidRDefault="00000000">
      <w:r>
        <w:t>}</w:t>
      </w:r>
    </w:p>
    <w:p w14:paraId="53B1A694" w14:textId="77777777" w:rsidR="008D1A96" w:rsidRDefault="00000000">
      <w:r>
        <w:t>Response 200 (partial success, truncated):</w:t>
      </w:r>
    </w:p>
    <w:p w14:paraId="6A995069" w14:textId="77777777" w:rsidR="00CE2DE8" w:rsidRDefault="00000000">
      <w:r>
        <w:t>{</w:t>
      </w:r>
    </w:p>
    <w:p w14:paraId="45F73CA6" w14:textId="77777777" w:rsidR="00CE2DE8" w:rsidRDefault="00000000">
      <w:r>
        <w:t xml:space="preserve">  "</w:t>
      </w:r>
      <w:proofErr w:type="spellStart"/>
      <w:r>
        <w:t>statusCode</w:t>
      </w:r>
      <w:proofErr w:type="spellEnd"/>
      <w:r>
        <w:t>": 200,</w:t>
      </w:r>
    </w:p>
    <w:p w14:paraId="4C068887" w14:textId="77777777" w:rsidR="00CE2DE8" w:rsidRDefault="00000000">
      <w:r>
        <w:t xml:space="preserve">  "</w:t>
      </w:r>
      <w:proofErr w:type="spellStart"/>
      <w:r>
        <w:t>statusDescription</w:t>
      </w:r>
      <w:proofErr w:type="spellEnd"/>
      <w:r>
        <w:t>": "OK",</w:t>
      </w:r>
    </w:p>
    <w:p w14:paraId="59C80660" w14:textId="77777777" w:rsidR="00CE2DE8" w:rsidRDefault="00000000">
      <w:r>
        <w:t xml:space="preserve">  "</w:t>
      </w:r>
      <w:proofErr w:type="spellStart"/>
      <w:proofErr w:type="gramStart"/>
      <w:r>
        <w:t>additional</w:t>
      </w:r>
      <w:proofErr w:type="gramEnd"/>
      <w:r>
        <w:t>_data</w:t>
      </w:r>
      <w:proofErr w:type="spellEnd"/>
      <w:proofErr w:type="gramStart"/>
      <w:r>
        <w:t>": {</w:t>
      </w:r>
      <w:proofErr w:type="gramEnd"/>
    </w:p>
    <w:p w14:paraId="28048B64" w14:textId="77777777" w:rsidR="00CE2DE8" w:rsidRDefault="00000000">
      <w:r>
        <w:t xml:space="preserve">    "code": "PARTIAL_SUCCESS",</w:t>
      </w:r>
    </w:p>
    <w:p w14:paraId="0C501BE8" w14:textId="77777777" w:rsidR="00CE2DE8" w:rsidRDefault="00000000">
      <w:r>
        <w:t xml:space="preserve">    "partial": true,</w:t>
      </w:r>
    </w:p>
    <w:p w14:paraId="7BEEC63F" w14:textId="77777777" w:rsidR="00CE2DE8" w:rsidRDefault="00000000">
      <w:r>
        <w:t xml:space="preserve">    "counts</w:t>
      </w:r>
      <w:proofErr w:type="gramStart"/>
      <w:r>
        <w:t>": {</w:t>
      </w:r>
      <w:proofErr w:type="gramEnd"/>
      <w:r>
        <w:t>"total": 2, "eligible": 1, "</w:t>
      </w:r>
      <w:proofErr w:type="spellStart"/>
      <w:r>
        <w:t>hiddenByEffectiveWindow</w:t>
      </w:r>
      <w:proofErr w:type="spellEnd"/>
      <w:r>
        <w:t xml:space="preserve">": </w:t>
      </w:r>
      <w:proofErr w:type="gramStart"/>
      <w:r>
        <w:t>1},</w:t>
      </w:r>
      <w:proofErr w:type="gramEnd"/>
    </w:p>
    <w:p w14:paraId="1845BFDD" w14:textId="77777777" w:rsidR="00CE2DE8" w:rsidRDefault="00000000">
      <w:r>
        <w:t xml:space="preserve">    "</w:t>
      </w:r>
      <w:proofErr w:type="gramStart"/>
      <w:r>
        <w:t>partial</w:t>
      </w:r>
      <w:proofErr w:type="gramEnd"/>
      <w:r>
        <w:t>_failures"</w:t>
      </w:r>
      <w:proofErr w:type="gramStart"/>
      <w:r>
        <w:t>: [{</w:t>
      </w:r>
      <w:proofErr w:type="gramEnd"/>
    </w:p>
    <w:p w14:paraId="567E044B" w14:textId="77777777" w:rsidR="00CE2DE8" w:rsidRDefault="00000000">
      <w:r>
        <w:t xml:space="preserve">      "</w:t>
      </w:r>
      <w:proofErr w:type="spellStart"/>
      <w:proofErr w:type="gramStart"/>
      <w:r>
        <w:t>failure</w:t>
      </w:r>
      <w:proofErr w:type="gramEnd"/>
      <w:r>
        <w:t>_id</w:t>
      </w:r>
      <w:proofErr w:type="spellEnd"/>
      <w:r>
        <w:t>": "CLAIM_OUTSIDE_EFFECTIVE_WINDOW",</w:t>
      </w:r>
    </w:p>
    <w:p w14:paraId="77025B6D" w14:textId="77777777" w:rsidR="00CE2DE8" w:rsidRDefault="00000000">
      <w:r>
        <w:t xml:space="preserve">      "diagnostics</w:t>
      </w:r>
      <w:proofErr w:type="gramStart"/>
      <w:r>
        <w:t>": {</w:t>
      </w:r>
      <w:proofErr w:type="gramEnd"/>
      <w:r>
        <w:t>"claimId": "200023611694002", "fillDate": "2018-04-</w:t>
      </w:r>
      <w:proofErr w:type="gramStart"/>
      <w:r>
        <w:t>12"}</w:t>
      </w:r>
      <w:proofErr w:type="gramEnd"/>
    </w:p>
    <w:p w14:paraId="5EEAA74A" w14:textId="77777777" w:rsidR="00CE2DE8" w:rsidRDefault="00000000">
      <w:r>
        <w:t xml:space="preserve">    }]</w:t>
      </w:r>
    </w:p>
    <w:p w14:paraId="5F55DF1B" w14:textId="77777777" w:rsidR="00CE2DE8" w:rsidRDefault="00000000">
      <w:r>
        <w:t xml:space="preserve">  },</w:t>
      </w:r>
    </w:p>
    <w:p w14:paraId="17AB880F" w14:textId="77777777" w:rsidR="00CE2DE8" w:rsidRDefault="00000000">
      <w:r>
        <w:t xml:space="preserve">  "data"</w:t>
      </w:r>
      <w:proofErr w:type="gramStart"/>
      <w:r>
        <w:t>: [{</w:t>
      </w:r>
      <w:proofErr w:type="gramEnd"/>
    </w:p>
    <w:p w14:paraId="5BA2651C" w14:textId="77777777" w:rsidR="00CE2DE8" w:rsidRDefault="00000000">
      <w:r>
        <w:t xml:space="preserve">    "</w:t>
      </w:r>
      <w:proofErr w:type="spellStart"/>
      <w:r>
        <w:t>membershipResourceId</w:t>
      </w:r>
      <w:proofErr w:type="spellEnd"/>
      <w:r>
        <w:t>": "5~263801696+31+1+20180101+788678+C+3",</w:t>
      </w:r>
    </w:p>
    <w:p w14:paraId="2B3E2092" w14:textId="77777777" w:rsidR="00CE2DE8" w:rsidRDefault="00000000">
      <w:r>
        <w:t xml:space="preserve">    "prescriptionList"</w:t>
      </w:r>
      <w:proofErr w:type="gramStart"/>
      <w:r>
        <w:t>: [{</w:t>
      </w:r>
      <w:proofErr w:type="gramEnd"/>
      <w:r>
        <w:t>"claimId": "200023611694001", "drugName": "Lipitor", "lastFilledDate": "2019-08-</w:t>
      </w:r>
      <w:proofErr w:type="gramStart"/>
      <w:r>
        <w:t>12"}</w:t>
      </w:r>
      <w:proofErr w:type="gramEnd"/>
      <w:r>
        <w:t>]</w:t>
      </w:r>
    </w:p>
    <w:p w14:paraId="4FFD46FA" w14:textId="77777777" w:rsidR="00CE2DE8" w:rsidRDefault="00000000">
      <w:r>
        <w:t xml:space="preserve">  }]</w:t>
      </w:r>
    </w:p>
    <w:p w14:paraId="615065F0" w14:textId="09745C15" w:rsidR="008D1A96" w:rsidRDefault="00000000">
      <w:r>
        <w:t>}</w:t>
      </w:r>
    </w:p>
    <w:p w14:paraId="646390C9" w14:textId="77777777" w:rsidR="008D1A96" w:rsidRDefault="00000000">
      <w:r>
        <w:t>POST /v1/visibility/evaluate?startDate=2019-01-01&amp;endDate=2019-12-31&amp;partialAs=206  (client opts into 206)</w:t>
      </w:r>
    </w:p>
    <w:p w14:paraId="5AB65EBC" w14:textId="77777777" w:rsidR="008D1A96" w:rsidRDefault="00000000">
      <w:r>
        <w:t>Response 206 (partial content, truncated):</w:t>
      </w:r>
    </w:p>
    <w:p w14:paraId="7ABA1556" w14:textId="77777777" w:rsidR="00CE2DE8" w:rsidRDefault="00000000">
      <w:r>
        <w:t>{</w:t>
      </w:r>
    </w:p>
    <w:p w14:paraId="337C9F0B" w14:textId="77777777" w:rsidR="00CE2DE8" w:rsidRDefault="00000000">
      <w:r>
        <w:t xml:space="preserve">  "</w:t>
      </w:r>
      <w:proofErr w:type="spellStart"/>
      <w:r>
        <w:t>statusCode</w:t>
      </w:r>
      <w:proofErr w:type="spellEnd"/>
      <w:r>
        <w:t>": 200,</w:t>
      </w:r>
    </w:p>
    <w:p w14:paraId="2208E5A3" w14:textId="77777777" w:rsidR="00CE2DE8" w:rsidRDefault="00000000">
      <w:r>
        <w:lastRenderedPageBreak/>
        <w:t xml:space="preserve">  "</w:t>
      </w:r>
      <w:proofErr w:type="spellStart"/>
      <w:r>
        <w:t>statusDescription</w:t>
      </w:r>
      <w:proofErr w:type="spellEnd"/>
      <w:r>
        <w:t>": "OK",</w:t>
      </w:r>
    </w:p>
    <w:p w14:paraId="21B84AB9" w14:textId="77777777" w:rsidR="00CE2DE8" w:rsidRDefault="00000000">
      <w:r>
        <w:t xml:space="preserve">  "</w:t>
      </w:r>
      <w:proofErr w:type="gramStart"/>
      <w:r>
        <w:t>additional</w:t>
      </w:r>
      <w:proofErr w:type="gramEnd"/>
      <w:r>
        <w:t>_data</w:t>
      </w:r>
      <w:proofErr w:type="gramStart"/>
      <w:r>
        <w:t>": {</w:t>
      </w:r>
      <w:proofErr w:type="gramEnd"/>
      <w:r>
        <w:t xml:space="preserve">"code": "PARTIAL_SUCCESS", "partial": </w:t>
      </w:r>
      <w:proofErr w:type="gramStart"/>
      <w:r>
        <w:t>true},</w:t>
      </w:r>
      <w:proofErr w:type="gramEnd"/>
    </w:p>
    <w:p w14:paraId="383DB538" w14:textId="77777777" w:rsidR="00CE2DE8" w:rsidRDefault="00000000">
      <w:r>
        <w:t xml:space="preserve">  "data</w:t>
      </w:r>
      <w:proofErr w:type="gramStart"/>
      <w:r>
        <w:t>": {</w:t>
      </w:r>
      <w:proofErr w:type="gramEnd"/>
      <w:r>
        <w:t>"decisions"</w:t>
      </w:r>
      <w:proofErr w:type="gramStart"/>
      <w:r>
        <w:t>: [{</w:t>
      </w:r>
      <w:proofErr w:type="gramEnd"/>
      <w:r>
        <w:t>"claimNumber": "200023611694001", "visibility": "</w:t>
      </w:r>
      <w:proofErr w:type="gramStart"/>
      <w:r>
        <w:t>eligible"}</w:t>
      </w:r>
      <w:proofErr w:type="gramEnd"/>
      <w:r>
        <w:t>]}</w:t>
      </w:r>
    </w:p>
    <w:p w14:paraId="5B109FE0" w14:textId="77777777" w:rsidR="00CE2DE8" w:rsidRDefault="00000000">
      <w:r>
        <w:t>}</w:t>
      </w:r>
    </w:p>
    <w:p w14:paraId="215D4BD5" w14:textId="325DFF1C" w:rsidR="008D1A96" w:rsidRDefault="00000000">
      <w:r>
        <w:t>Headers: X-Partial-Result: true; X-Partial-Reason: CLAIM_OUTSIDE_EFFECTIVE_WINDOW</w:t>
      </w:r>
    </w:p>
    <w:p w14:paraId="1332F5AF" w14:textId="77777777" w:rsidR="008D1A96" w:rsidRDefault="00000000">
      <w:pPr>
        <w:pStyle w:val="Heading2"/>
      </w:pPr>
      <w:r>
        <w:t>Artifacts</w:t>
      </w:r>
    </w:p>
    <w:p w14:paraId="2508031B" w14:textId="77777777" w:rsidR="008D1A96" w:rsidRDefault="00000000">
      <w:r>
        <w:t>• OpenAPI 3.0.3: pharmacy-service-v1d.yaml</w:t>
      </w:r>
    </w:p>
    <w:p w14:paraId="3F6BF60E" w14:textId="77777777" w:rsidR="008D1A96" w:rsidRDefault="00000000">
      <w:r>
        <w:t>• Postman: pharmacy-service.postman_collection.v2.json, pharmacy-service.postman_environment.json</w:t>
      </w:r>
    </w:p>
    <w:p w14:paraId="2BCB495C" w14:textId="77777777" w:rsidR="008D1A96" w:rsidRDefault="00000000">
      <w:r>
        <w:t>• Client stubs: pharmacy-service-client-stubs.ts</w:t>
      </w:r>
    </w:p>
    <w:p w14:paraId="0A9A53C1" w14:textId="77777777" w:rsidR="008D1A96" w:rsidRDefault="00000000">
      <w:r>
        <w:br w:type="page"/>
      </w:r>
    </w:p>
    <w:p w14:paraId="6FB0D3A3" w14:textId="77777777" w:rsidR="005303A7" w:rsidRDefault="00000000">
      <w:pPr>
        <w:pStyle w:val="Heading1"/>
      </w:pPr>
      <w:bookmarkStart w:id="15" w:name="_Toc207888645"/>
      <w:r>
        <w:lastRenderedPageBreak/>
        <w:t>Services (Expanded)</w:t>
      </w:r>
      <w:bookmarkEnd w:id="15"/>
    </w:p>
    <w:p w14:paraId="47FEEA0D" w14:textId="77777777" w:rsidR="00CE2DE8" w:rsidRDefault="00000000">
      <w:r>
        <w:t>Below are the core services and their interactions, expanded with field-level mappings and sample payloads to ensure precise architectural alignment.</w:t>
      </w:r>
    </w:p>
    <w:p w14:paraId="6FB85593" w14:textId="77777777" w:rsidR="00CE2DE8" w:rsidRDefault="00000000">
      <w:r>
        <w:t>• CVS Auth Service (`GET /</w:t>
      </w:r>
      <w:proofErr w:type="spellStart"/>
      <w:r>
        <w:t>cvs_auth_token_data</w:t>
      </w:r>
      <w:proofErr w:type="spellEnd"/>
      <w:r>
        <w:t xml:space="preserve">`): issues </w:t>
      </w:r>
      <w:proofErr w:type="gramStart"/>
      <w:r>
        <w:t>token</w:t>
      </w:r>
      <w:proofErr w:type="gramEnd"/>
      <w:r>
        <w:t xml:space="preserve"> with member demographics and identifiers.</w:t>
      </w:r>
    </w:p>
    <w:p w14:paraId="60BA12C7" w14:textId="77777777" w:rsidR="00CE2DE8" w:rsidRDefault="00000000">
      <w:r>
        <w:t>• Consolidated Claims Service (`GET /pharmacyclaims`): retrieves raw claim history across visible plan members.</w:t>
      </w:r>
    </w:p>
    <w:p w14:paraId="1325725B" w14:textId="77777777" w:rsidR="00CE2DE8" w:rsidRDefault="00000000">
      <w:r>
        <w:t>• Prescription List Service (`POST /prescriptions/search`): applies filtering, deduplication, effective date window.</w:t>
      </w:r>
    </w:p>
    <w:p w14:paraId="1A5FDE6A" w14:textId="77777777" w:rsidR="00CE2DE8" w:rsidRDefault="00000000">
      <w:r>
        <w:t>• Prescription Detail Service (`GET /prescriptions?claimId=…`): enriches a single prescription with dosage, refills, cost.</w:t>
      </w:r>
    </w:p>
    <w:p w14:paraId="53F480A7" w14:textId="77777777" w:rsidR="00CE2DE8" w:rsidRDefault="00000000">
      <w:r>
        <w:t>• Order &amp; Refill Service: manages refill eligibility and order placement with effective date enforcement.</w:t>
      </w:r>
    </w:p>
    <w:p w14:paraId="07304F28" w14:textId="77777777" w:rsidR="00CE2DE8" w:rsidRDefault="00000000">
      <w:r>
        <w:t>• Family Access Rules (`/</w:t>
      </w:r>
      <w:proofErr w:type="spellStart"/>
      <w:r>
        <w:t>familyaccessrules</w:t>
      </w:r>
      <w:proofErr w:type="spellEnd"/>
      <w:r>
        <w:t>`): ensures dependent entitlements are respected.</w:t>
      </w:r>
    </w:p>
    <w:p w14:paraId="7922BCC6" w14:textId="77777777" w:rsidR="00CE2DE8" w:rsidRDefault="00000000">
      <w:r>
        <w:t>• UAF Service: privacy restrictions enforced per member and medication.</w:t>
      </w:r>
    </w:p>
    <w:p w14:paraId="6DB40B6C" w14:textId="63596FCB" w:rsidR="005303A7" w:rsidRDefault="00000000">
      <w:r>
        <w:t xml:space="preserve">• Centralized Eligibility Middleware: authoritative Policy Effective Window </w:t>
      </w:r>
      <w:proofErr w:type="gramStart"/>
      <w:r>
        <w:t>enforcement</w:t>
      </w:r>
      <w:proofErr w:type="gramEnd"/>
      <w:r>
        <w:t>.</w:t>
      </w:r>
    </w:p>
    <w:p w14:paraId="5D8BC2EB" w14:textId="77777777" w:rsidR="008D1A96" w:rsidRDefault="00000000">
      <w:pPr>
        <w:pStyle w:val="Heading1"/>
      </w:pPr>
      <w:bookmarkStart w:id="16" w:name="_Toc207888646"/>
      <w:r>
        <w:t>Appendix: Swagger Summary (Pharmacy Service v1)</w:t>
      </w:r>
      <w:bookmarkEnd w:id="16"/>
    </w:p>
    <w:p w14:paraId="5168E1E9" w14:textId="77777777" w:rsidR="00CE2DE8" w:rsidRDefault="00000000">
      <w:pPr>
        <w:rPr>
          <w:rFonts w:ascii="Courier New" w:hAnsi="Courier New"/>
          <w:sz w:val="18"/>
        </w:rPr>
      </w:pPr>
      <w:proofErr w:type="spellStart"/>
      <w:r>
        <w:rPr>
          <w:rFonts w:ascii="Courier New" w:hAnsi="Courier New"/>
          <w:sz w:val="18"/>
        </w:rPr>
        <w:t>openapi</w:t>
      </w:r>
      <w:proofErr w:type="spellEnd"/>
      <w:r>
        <w:rPr>
          <w:rFonts w:ascii="Courier New" w:hAnsi="Courier New"/>
          <w:sz w:val="18"/>
        </w:rPr>
        <w:t>: 3.0.3</w:t>
      </w:r>
    </w:p>
    <w:p w14:paraId="4E73FC46" w14:textId="77777777" w:rsidR="00CE2DE8" w:rsidRDefault="00000000">
      <w:pPr>
        <w:rPr>
          <w:rFonts w:ascii="Courier New" w:hAnsi="Courier New"/>
          <w:sz w:val="18"/>
        </w:rPr>
      </w:pPr>
      <w:r>
        <w:rPr>
          <w:rFonts w:ascii="Courier New" w:hAnsi="Courier New"/>
          <w:sz w:val="18"/>
        </w:rPr>
        <w:t>info:</w:t>
      </w:r>
    </w:p>
    <w:p w14:paraId="28E330DE" w14:textId="77777777" w:rsidR="00CE2DE8" w:rsidRDefault="00000000">
      <w:pPr>
        <w:rPr>
          <w:rFonts w:ascii="Courier New" w:hAnsi="Courier New"/>
          <w:sz w:val="18"/>
        </w:rPr>
      </w:pPr>
      <w:r>
        <w:rPr>
          <w:rFonts w:ascii="Courier New" w:hAnsi="Courier New"/>
          <w:sz w:val="18"/>
        </w:rPr>
        <w:t xml:space="preserve">  title: Pharmacy Service</w:t>
      </w:r>
    </w:p>
    <w:p w14:paraId="760B9B43" w14:textId="77777777" w:rsidR="00CE2DE8" w:rsidRDefault="00000000">
      <w:pPr>
        <w:rPr>
          <w:rFonts w:ascii="Courier New" w:hAnsi="Courier New"/>
          <w:sz w:val="18"/>
        </w:rPr>
      </w:pPr>
      <w:r>
        <w:rPr>
          <w:rFonts w:ascii="Courier New" w:hAnsi="Courier New"/>
          <w:sz w:val="18"/>
        </w:rPr>
        <w:t xml:space="preserve">  version: 1.0.0</w:t>
      </w:r>
    </w:p>
    <w:p w14:paraId="43F81646" w14:textId="77777777" w:rsidR="00CE2DE8" w:rsidRDefault="00000000">
      <w:pPr>
        <w:rPr>
          <w:rFonts w:ascii="Courier New" w:hAnsi="Courier New"/>
          <w:sz w:val="18"/>
        </w:rPr>
      </w:pPr>
      <w:r>
        <w:rPr>
          <w:rFonts w:ascii="Courier New" w:hAnsi="Courier New"/>
          <w:sz w:val="18"/>
        </w:rPr>
        <w:t>servers:</w:t>
      </w:r>
    </w:p>
    <w:p w14:paraId="5A719F01" w14:textId="77777777" w:rsidR="00CE2DE8" w:rsidRDefault="00000000">
      <w:pPr>
        <w:rPr>
          <w:rFonts w:ascii="Courier New" w:hAnsi="Courier New"/>
          <w:sz w:val="18"/>
        </w:rPr>
      </w:pPr>
      <w:r>
        <w:rPr>
          <w:rFonts w:ascii="Courier New" w:hAnsi="Courier New"/>
          <w:sz w:val="18"/>
        </w:rPr>
        <w:t xml:space="preserve">  - url: https://sandbox.aetnahealth.example.com</w:t>
      </w:r>
    </w:p>
    <w:p w14:paraId="63D0CEC7" w14:textId="77777777" w:rsidR="00CE2DE8" w:rsidRDefault="00000000">
      <w:pPr>
        <w:rPr>
          <w:rFonts w:ascii="Courier New" w:hAnsi="Courier New"/>
          <w:sz w:val="18"/>
        </w:rPr>
      </w:pPr>
      <w:r>
        <w:rPr>
          <w:rFonts w:ascii="Courier New" w:hAnsi="Courier New"/>
          <w:sz w:val="18"/>
        </w:rPr>
        <w:t>paths:</w:t>
      </w:r>
    </w:p>
    <w:p w14:paraId="0836431F" w14:textId="77777777" w:rsidR="00CE2DE8" w:rsidRDefault="00000000">
      <w:pPr>
        <w:rPr>
          <w:rFonts w:ascii="Courier New" w:hAnsi="Courier New"/>
          <w:sz w:val="18"/>
        </w:rPr>
      </w:pPr>
      <w:r>
        <w:rPr>
          <w:rFonts w:ascii="Courier New" w:hAnsi="Courier New"/>
          <w:sz w:val="18"/>
        </w:rPr>
        <w:t xml:space="preserve">  /v1/prescriptions/search: POST</w:t>
      </w:r>
    </w:p>
    <w:p w14:paraId="03F387B0" w14:textId="77777777" w:rsidR="00CE2DE8" w:rsidRDefault="00000000">
      <w:pPr>
        <w:rPr>
          <w:rFonts w:ascii="Courier New" w:hAnsi="Courier New"/>
          <w:sz w:val="18"/>
        </w:rPr>
      </w:pPr>
      <w:r>
        <w:rPr>
          <w:rFonts w:ascii="Courier New" w:hAnsi="Courier New"/>
          <w:sz w:val="18"/>
        </w:rPr>
        <w:t xml:space="preserve">  /v1/</w:t>
      </w:r>
      <w:proofErr w:type="gramStart"/>
      <w:r>
        <w:rPr>
          <w:rFonts w:ascii="Courier New" w:hAnsi="Courier New"/>
          <w:sz w:val="18"/>
        </w:rPr>
        <w:t>prescriptions/{</w:t>
      </w:r>
      <w:proofErr w:type="spellStart"/>
      <w:r>
        <w:rPr>
          <w:rFonts w:ascii="Courier New" w:hAnsi="Courier New"/>
          <w:sz w:val="18"/>
        </w:rPr>
        <w:t>claimId</w:t>
      </w:r>
      <w:proofErr w:type="spellEnd"/>
      <w:r>
        <w:rPr>
          <w:rFonts w:ascii="Courier New" w:hAnsi="Courier New"/>
          <w:sz w:val="18"/>
        </w:rPr>
        <w:t>}:</w:t>
      </w:r>
      <w:proofErr w:type="gramEnd"/>
      <w:r>
        <w:rPr>
          <w:rFonts w:ascii="Courier New" w:hAnsi="Courier New"/>
          <w:sz w:val="18"/>
        </w:rPr>
        <w:t xml:space="preserve"> GET</w:t>
      </w:r>
    </w:p>
    <w:p w14:paraId="62F23AD3" w14:textId="77777777" w:rsidR="00CE2DE8" w:rsidRDefault="00000000">
      <w:pPr>
        <w:rPr>
          <w:rFonts w:ascii="Courier New" w:hAnsi="Courier New"/>
          <w:sz w:val="18"/>
        </w:rPr>
      </w:pPr>
      <w:r>
        <w:rPr>
          <w:rFonts w:ascii="Courier New" w:hAnsi="Courier New"/>
          <w:sz w:val="18"/>
        </w:rPr>
        <w:t xml:space="preserve">  /v1/visibility/evaluate: POST</w:t>
      </w:r>
    </w:p>
    <w:p w14:paraId="621E12A8" w14:textId="77777777" w:rsidR="00CE2DE8" w:rsidRDefault="00000000">
      <w:pPr>
        <w:rPr>
          <w:rFonts w:ascii="Courier New" w:hAnsi="Courier New"/>
          <w:sz w:val="18"/>
        </w:rPr>
      </w:pPr>
      <w:r>
        <w:rPr>
          <w:rFonts w:ascii="Courier New" w:hAnsi="Courier New"/>
          <w:sz w:val="18"/>
        </w:rPr>
        <w:t xml:space="preserve">  /v1/coverage/windows: GET</w:t>
      </w:r>
    </w:p>
    <w:p w14:paraId="484FBD9C" w14:textId="77777777" w:rsidR="00CE2DE8" w:rsidRDefault="00000000">
      <w:pPr>
        <w:rPr>
          <w:rFonts w:ascii="Courier New" w:hAnsi="Courier New"/>
          <w:sz w:val="18"/>
        </w:rPr>
      </w:pPr>
      <w:r>
        <w:rPr>
          <w:rFonts w:ascii="Courier New" w:hAnsi="Courier New"/>
          <w:sz w:val="18"/>
        </w:rPr>
        <w:t>x-partial-handling:</w:t>
      </w:r>
    </w:p>
    <w:p w14:paraId="7E54FDEA" w14:textId="77777777" w:rsidR="00CE2DE8" w:rsidRDefault="00000000">
      <w:pPr>
        <w:rPr>
          <w:rFonts w:ascii="Courier New" w:hAnsi="Courier New"/>
          <w:sz w:val="18"/>
        </w:rPr>
      </w:pPr>
      <w:r>
        <w:rPr>
          <w:rFonts w:ascii="Courier New" w:hAnsi="Courier New"/>
          <w:sz w:val="18"/>
        </w:rPr>
        <w:lastRenderedPageBreak/>
        <w:t xml:space="preserve">  </w:t>
      </w:r>
      <w:proofErr w:type="spellStart"/>
      <w:r>
        <w:rPr>
          <w:rFonts w:ascii="Courier New" w:hAnsi="Courier New"/>
          <w:sz w:val="18"/>
        </w:rPr>
        <w:t>default_http_status_for_partials</w:t>
      </w:r>
      <w:proofErr w:type="spellEnd"/>
      <w:r>
        <w:rPr>
          <w:rFonts w:ascii="Courier New" w:hAnsi="Courier New"/>
          <w:sz w:val="18"/>
        </w:rPr>
        <w:t>: 200</w:t>
      </w:r>
    </w:p>
    <w:p w14:paraId="5266666A" w14:textId="77777777" w:rsidR="00CE2DE8" w:rsidRDefault="00000000">
      <w:pPr>
        <w:rPr>
          <w:rFonts w:ascii="Courier New" w:hAnsi="Courier New"/>
          <w:sz w:val="18"/>
        </w:rPr>
      </w:pPr>
      <w:r>
        <w:rPr>
          <w:rFonts w:ascii="Courier New" w:hAnsi="Courier New"/>
          <w:sz w:val="18"/>
        </w:rPr>
        <w:t xml:space="preserve">  override:</w:t>
      </w:r>
    </w:p>
    <w:p w14:paraId="1CD07965" w14:textId="77777777" w:rsidR="00CE2DE8" w:rsidRDefault="00000000">
      <w:pPr>
        <w:rPr>
          <w:rFonts w:ascii="Courier New" w:hAnsi="Courier New"/>
          <w:sz w:val="18"/>
        </w:rPr>
      </w:pPr>
      <w:r>
        <w:rPr>
          <w:rFonts w:ascii="Courier New" w:hAnsi="Courier New"/>
          <w:sz w:val="18"/>
        </w:rPr>
        <w:t xml:space="preserve">    header: "Prefer: partial=206|200"</w:t>
      </w:r>
    </w:p>
    <w:p w14:paraId="55C186DD" w14:textId="3D73C16E" w:rsidR="008D1A96" w:rsidRDefault="00000000">
      <w:r>
        <w:rPr>
          <w:rFonts w:ascii="Courier New" w:hAnsi="Courier New"/>
          <w:sz w:val="18"/>
        </w:rPr>
        <w:t xml:space="preserve">    query: "partialAs=206|200"</w:t>
      </w:r>
    </w:p>
    <w:p w14:paraId="6A676F35" w14:textId="77777777" w:rsidR="00CE2DE8" w:rsidRDefault="00000000">
      <w:pPr>
        <w:rPr>
          <w:rFonts w:ascii="Courier New" w:hAnsi="Courier New"/>
          <w:sz w:val="18"/>
        </w:rPr>
      </w:pPr>
      <w:proofErr w:type="spellStart"/>
      <w:r>
        <w:rPr>
          <w:rFonts w:ascii="Courier New" w:hAnsi="Courier New"/>
          <w:sz w:val="18"/>
        </w:rPr>
        <w:t>ErrorEnvelope</w:t>
      </w:r>
      <w:proofErr w:type="spellEnd"/>
      <w:r>
        <w:rPr>
          <w:rFonts w:ascii="Courier New" w:hAnsi="Courier New"/>
          <w:sz w:val="18"/>
        </w:rPr>
        <w:t>:</w:t>
      </w:r>
    </w:p>
    <w:p w14:paraId="441C8B88" w14:textId="77777777" w:rsidR="00CE2DE8" w:rsidRDefault="00000000">
      <w:pPr>
        <w:rPr>
          <w:rFonts w:ascii="Courier New" w:hAnsi="Courier New"/>
          <w:sz w:val="18"/>
        </w:rPr>
      </w:pPr>
      <w:r>
        <w:rPr>
          <w:rFonts w:ascii="Courier New" w:hAnsi="Courier New"/>
          <w:sz w:val="18"/>
        </w:rPr>
        <w:t xml:space="preserve">  </w:t>
      </w:r>
      <w:proofErr w:type="spellStart"/>
      <w:r>
        <w:rPr>
          <w:rFonts w:ascii="Courier New" w:hAnsi="Courier New"/>
          <w:sz w:val="18"/>
        </w:rPr>
        <w:t>statusCode</w:t>
      </w:r>
      <w:proofErr w:type="spellEnd"/>
      <w:r>
        <w:rPr>
          <w:rFonts w:ascii="Courier New" w:hAnsi="Courier New"/>
          <w:sz w:val="18"/>
        </w:rPr>
        <w:t>: integer</w:t>
      </w:r>
    </w:p>
    <w:p w14:paraId="2917DBDC" w14:textId="77777777" w:rsidR="00CE2DE8" w:rsidRDefault="00000000">
      <w:pPr>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statusDescription</w:t>
      </w:r>
      <w:proofErr w:type="spellEnd"/>
      <w:proofErr w:type="gramEnd"/>
      <w:r>
        <w:rPr>
          <w:rFonts w:ascii="Courier New" w:hAnsi="Courier New"/>
          <w:sz w:val="18"/>
        </w:rPr>
        <w:t>: string</w:t>
      </w:r>
    </w:p>
    <w:p w14:paraId="0A33ED90" w14:textId="77777777" w:rsidR="00CE2DE8" w:rsidRDefault="00000000">
      <w:pPr>
        <w:rPr>
          <w:rFonts w:ascii="Courier New" w:hAnsi="Courier New"/>
          <w:sz w:val="18"/>
        </w:rPr>
      </w:pPr>
      <w:r>
        <w:rPr>
          <w:rFonts w:ascii="Courier New" w:hAnsi="Courier New"/>
          <w:sz w:val="18"/>
        </w:rPr>
        <w:t xml:space="preserve">  </w:t>
      </w:r>
      <w:proofErr w:type="spellStart"/>
      <w:r>
        <w:rPr>
          <w:rFonts w:ascii="Courier New" w:hAnsi="Courier New"/>
          <w:sz w:val="18"/>
        </w:rPr>
        <w:t>additional_data</w:t>
      </w:r>
      <w:proofErr w:type="spellEnd"/>
      <w:r>
        <w:rPr>
          <w:rFonts w:ascii="Courier New" w:hAnsi="Courier New"/>
          <w:sz w:val="18"/>
        </w:rPr>
        <w:t>:</w:t>
      </w:r>
    </w:p>
    <w:p w14:paraId="39799076" w14:textId="77777777" w:rsidR="00CE2DE8" w:rsidRDefault="00000000">
      <w:pPr>
        <w:rPr>
          <w:rFonts w:ascii="Courier New" w:hAnsi="Courier New"/>
          <w:sz w:val="18"/>
        </w:rPr>
      </w:pPr>
      <w:r>
        <w:rPr>
          <w:rFonts w:ascii="Courier New" w:hAnsi="Courier New"/>
          <w:sz w:val="18"/>
        </w:rPr>
        <w:t xml:space="preserve">    </w:t>
      </w:r>
      <w:proofErr w:type="spellStart"/>
      <w:r>
        <w:rPr>
          <w:rFonts w:ascii="Courier New" w:hAnsi="Courier New"/>
          <w:sz w:val="18"/>
        </w:rPr>
        <w:t>failure_id</w:t>
      </w:r>
      <w:proofErr w:type="spellEnd"/>
      <w:r>
        <w:rPr>
          <w:rFonts w:ascii="Courier New" w:hAnsi="Courier New"/>
          <w:sz w:val="18"/>
        </w:rPr>
        <w:t>: string</w:t>
      </w:r>
    </w:p>
    <w:p w14:paraId="4A5FE9E3" w14:textId="77777777" w:rsidR="00CE2DE8" w:rsidRDefault="00000000">
      <w:pPr>
        <w:rPr>
          <w:rFonts w:ascii="Courier New" w:hAnsi="Courier New"/>
          <w:sz w:val="18"/>
        </w:rPr>
      </w:pPr>
      <w:r>
        <w:rPr>
          <w:rFonts w:ascii="Courier New" w:hAnsi="Courier New"/>
          <w:sz w:val="18"/>
        </w:rPr>
        <w:t xml:space="preserve">    </w:t>
      </w:r>
      <w:proofErr w:type="spellStart"/>
      <w:r>
        <w:rPr>
          <w:rFonts w:ascii="Courier New" w:hAnsi="Courier New"/>
          <w:sz w:val="18"/>
        </w:rPr>
        <w:t>failure_reason</w:t>
      </w:r>
      <w:proofErr w:type="spellEnd"/>
      <w:r>
        <w:rPr>
          <w:rFonts w:ascii="Courier New" w:hAnsi="Courier New"/>
          <w:sz w:val="18"/>
        </w:rPr>
        <w:t>: string</w:t>
      </w:r>
    </w:p>
    <w:p w14:paraId="7B1E3C3D" w14:textId="77777777" w:rsidR="00CE2DE8" w:rsidRDefault="00000000">
      <w:pPr>
        <w:rPr>
          <w:rFonts w:ascii="Courier New" w:hAnsi="Courier New"/>
          <w:sz w:val="18"/>
        </w:rPr>
      </w:pPr>
      <w:r>
        <w:rPr>
          <w:rFonts w:ascii="Courier New" w:hAnsi="Courier New"/>
          <w:sz w:val="18"/>
        </w:rPr>
        <w:t xml:space="preserve">    diagnostics: object</w:t>
      </w:r>
    </w:p>
    <w:p w14:paraId="7AA6E70D" w14:textId="77777777" w:rsidR="00CE2DE8" w:rsidRDefault="00000000">
      <w:pPr>
        <w:rPr>
          <w:rFonts w:ascii="Courier New" w:hAnsi="Courier New"/>
          <w:sz w:val="18"/>
        </w:rPr>
      </w:pPr>
      <w:r>
        <w:rPr>
          <w:rFonts w:ascii="Courier New" w:hAnsi="Courier New"/>
          <w:sz w:val="18"/>
        </w:rPr>
        <w:t xml:space="preserve">    code: "PARTIAL_SUCCESS"?</w:t>
      </w:r>
    </w:p>
    <w:p w14:paraId="05B643B5" w14:textId="77777777" w:rsidR="00CE2DE8" w:rsidRDefault="00000000">
      <w:pPr>
        <w:rPr>
          <w:rFonts w:ascii="Courier New" w:hAnsi="Courier New"/>
          <w:sz w:val="18"/>
        </w:rPr>
      </w:pPr>
      <w:r>
        <w:rPr>
          <w:rFonts w:ascii="Courier New" w:hAnsi="Courier New"/>
          <w:sz w:val="18"/>
        </w:rPr>
        <w:t xml:space="preserve">    partial: </w:t>
      </w:r>
      <w:proofErr w:type="spellStart"/>
      <w:r>
        <w:rPr>
          <w:rFonts w:ascii="Courier New" w:hAnsi="Courier New"/>
          <w:sz w:val="18"/>
        </w:rPr>
        <w:t>boolean</w:t>
      </w:r>
      <w:proofErr w:type="spellEnd"/>
      <w:r>
        <w:rPr>
          <w:rFonts w:ascii="Courier New" w:hAnsi="Courier New"/>
          <w:sz w:val="18"/>
        </w:rPr>
        <w:t>?</w:t>
      </w:r>
    </w:p>
    <w:p w14:paraId="6C53D560" w14:textId="77777777" w:rsidR="00CE2DE8" w:rsidRDefault="00000000">
      <w:pPr>
        <w:rPr>
          <w:rFonts w:ascii="Courier New" w:hAnsi="Courier New"/>
          <w:sz w:val="18"/>
        </w:rPr>
      </w:pPr>
      <w:r>
        <w:rPr>
          <w:rFonts w:ascii="Courier New" w:hAnsi="Courier New"/>
          <w:sz w:val="18"/>
        </w:rPr>
        <w:t xml:space="preserve">    counts: object?</w:t>
      </w:r>
    </w:p>
    <w:p w14:paraId="6171C8E4" w14:textId="77777777" w:rsidR="00CE2DE8" w:rsidRDefault="00000000">
      <w:pPr>
        <w:rPr>
          <w:rFonts w:ascii="Courier New" w:hAnsi="Courier New"/>
          <w:sz w:val="18"/>
        </w:rPr>
      </w:pPr>
      <w:r>
        <w:rPr>
          <w:rFonts w:ascii="Courier New" w:hAnsi="Courier New"/>
          <w:sz w:val="18"/>
        </w:rPr>
        <w:t xml:space="preserve">    partial_failures: [ </w:t>
      </w:r>
      <w:proofErr w:type="gramStart"/>
      <w:r>
        <w:rPr>
          <w:rFonts w:ascii="Courier New" w:hAnsi="Courier New"/>
          <w:sz w:val="18"/>
        </w:rPr>
        <w:t>{ failure</w:t>
      </w:r>
      <w:proofErr w:type="gramEnd"/>
      <w:r>
        <w:rPr>
          <w:rFonts w:ascii="Courier New" w:hAnsi="Courier New"/>
          <w:sz w:val="18"/>
        </w:rPr>
        <w:t xml:space="preserve">_id, failure_reason, </w:t>
      </w:r>
      <w:proofErr w:type="gramStart"/>
      <w:r>
        <w:rPr>
          <w:rFonts w:ascii="Courier New" w:hAnsi="Courier New"/>
          <w:sz w:val="18"/>
        </w:rPr>
        <w:t>diagnostics }</w:t>
      </w:r>
      <w:proofErr w:type="gramEnd"/>
      <w:r>
        <w:rPr>
          <w:rFonts w:ascii="Courier New" w:hAnsi="Courier New"/>
          <w:sz w:val="18"/>
        </w:rPr>
        <w:t xml:space="preserve"> ]</w:t>
      </w:r>
    </w:p>
    <w:p w14:paraId="7C5FAFC9" w14:textId="672DC1D4" w:rsidR="008D1A96" w:rsidRDefault="00000000">
      <w:r>
        <w:rPr>
          <w:rFonts w:ascii="Courier New" w:hAnsi="Courier New"/>
          <w:sz w:val="18"/>
        </w:rPr>
        <w:t xml:space="preserve">  data: any | null</w:t>
      </w:r>
    </w:p>
    <w:p w14:paraId="3312B3CD" w14:textId="77777777" w:rsidR="00CE2DE8" w:rsidRDefault="00000000">
      <w:pPr>
        <w:rPr>
          <w:rFonts w:ascii="Courier New" w:hAnsi="Courier New"/>
          <w:sz w:val="18"/>
        </w:rPr>
      </w:pPr>
      <w:r>
        <w:rPr>
          <w:rFonts w:ascii="Courier New" w:hAnsi="Courier New"/>
          <w:sz w:val="18"/>
        </w:rPr>
        <w:t>Example — POST /v1/prescriptions/</w:t>
      </w:r>
      <w:proofErr w:type="spellStart"/>
      <w:r>
        <w:rPr>
          <w:rFonts w:ascii="Courier New" w:hAnsi="Courier New"/>
          <w:sz w:val="18"/>
        </w:rPr>
        <w:t>search?startDate</w:t>
      </w:r>
      <w:proofErr w:type="spellEnd"/>
      <w:r>
        <w:rPr>
          <w:rFonts w:ascii="Courier New" w:hAnsi="Courier New"/>
          <w:sz w:val="18"/>
        </w:rPr>
        <w:t>=2019-01-01&amp;endDate=2019-12-31</w:t>
      </w:r>
    </w:p>
    <w:p w14:paraId="62F62BB2" w14:textId="77777777" w:rsidR="00CE2DE8" w:rsidRDefault="00000000">
      <w:pPr>
        <w:rPr>
          <w:rFonts w:ascii="Courier New" w:hAnsi="Courier New"/>
          <w:sz w:val="18"/>
        </w:rPr>
      </w:pPr>
      <w:r>
        <w:rPr>
          <w:rFonts w:ascii="Courier New" w:hAnsi="Courier New"/>
          <w:sz w:val="18"/>
        </w:rPr>
        <w:t>Request:</w:t>
      </w:r>
    </w:p>
    <w:p w14:paraId="5D74CB61" w14:textId="77777777" w:rsidR="00CE2DE8" w:rsidRDefault="00000000">
      <w:pPr>
        <w:rPr>
          <w:rFonts w:ascii="Courier New" w:hAnsi="Courier New"/>
          <w:sz w:val="18"/>
        </w:rPr>
      </w:pPr>
      <w:r>
        <w:rPr>
          <w:rFonts w:ascii="Courier New" w:hAnsi="Courier New"/>
          <w:sz w:val="18"/>
        </w:rPr>
        <w:t>{</w:t>
      </w:r>
    </w:p>
    <w:p w14:paraId="13A6322F" w14:textId="77777777" w:rsidR="00CE2DE8" w:rsidRDefault="00000000">
      <w:pPr>
        <w:rPr>
          <w:rFonts w:ascii="Courier New" w:hAnsi="Courier New"/>
          <w:sz w:val="18"/>
        </w:rPr>
      </w:pPr>
      <w:r>
        <w:rPr>
          <w:rFonts w:ascii="Courier New" w:hAnsi="Courier New"/>
          <w:sz w:val="18"/>
        </w:rPr>
        <w:t xml:space="preserve">  "</w:t>
      </w:r>
      <w:proofErr w:type="spellStart"/>
      <w:r>
        <w:rPr>
          <w:rFonts w:ascii="Courier New" w:hAnsi="Courier New"/>
          <w:sz w:val="18"/>
        </w:rPr>
        <w:t>membershipResourceIds</w:t>
      </w:r>
      <w:proofErr w:type="spellEnd"/>
      <w:r>
        <w:rPr>
          <w:rFonts w:ascii="Courier New" w:hAnsi="Courier New"/>
          <w:sz w:val="18"/>
        </w:rPr>
        <w:t>": ["5~263801696+31+1+20180101+788678+C+3"],</w:t>
      </w:r>
    </w:p>
    <w:p w14:paraId="4DEEFAA3" w14:textId="77777777" w:rsidR="00CE2DE8" w:rsidRDefault="00000000">
      <w:pPr>
        <w:rPr>
          <w:rFonts w:ascii="Courier New" w:hAnsi="Courier New"/>
          <w:sz w:val="18"/>
        </w:rPr>
      </w:pPr>
      <w:r>
        <w:rPr>
          <w:rFonts w:ascii="Courier New" w:hAnsi="Courier New"/>
          <w:sz w:val="18"/>
        </w:rPr>
        <w:t xml:space="preserve">  "options</w:t>
      </w:r>
      <w:proofErr w:type="gramStart"/>
      <w:r>
        <w:rPr>
          <w:rFonts w:ascii="Courier New" w:hAnsi="Courier New"/>
          <w:sz w:val="18"/>
        </w:rPr>
        <w:t>": {</w:t>
      </w:r>
      <w:proofErr w:type="gramEnd"/>
      <w:r>
        <w:rPr>
          <w:rFonts w:ascii="Courier New" w:hAnsi="Courier New"/>
          <w:sz w:val="18"/>
        </w:rPr>
        <w:t>"applyPrivacy": true, "applyFamilyAccess": true, "applyDeduplication": true, "requireAttestation": true}</w:t>
      </w:r>
    </w:p>
    <w:p w14:paraId="240A8EC3" w14:textId="77777777" w:rsidR="00CE2DE8" w:rsidRDefault="00000000">
      <w:pPr>
        <w:rPr>
          <w:rFonts w:ascii="Courier New" w:hAnsi="Courier New"/>
          <w:sz w:val="18"/>
        </w:rPr>
      </w:pPr>
      <w:r>
        <w:rPr>
          <w:rFonts w:ascii="Courier New" w:hAnsi="Courier New"/>
          <w:sz w:val="18"/>
        </w:rPr>
        <w:t>}</w:t>
      </w:r>
    </w:p>
    <w:p w14:paraId="3E10515A" w14:textId="77777777" w:rsidR="00CE2DE8" w:rsidRDefault="00000000">
      <w:pPr>
        <w:rPr>
          <w:rFonts w:ascii="Courier New" w:hAnsi="Courier New"/>
          <w:sz w:val="18"/>
        </w:rPr>
      </w:pPr>
      <w:r>
        <w:rPr>
          <w:rFonts w:ascii="Courier New" w:hAnsi="Courier New"/>
          <w:sz w:val="18"/>
        </w:rPr>
        <w:t>Response (200, PARTIAL_SUCCESS):</w:t>
      </w:r>
    </w:p>
    <w:p w14:paraId="13B11DD2" w14:textId="77777777" w:rsidR="00CE2DE8" w:rsidRDefault="00000000">
      <w:pPr>
        <w:rPr>
          <w:rFonts w:ascii="Courier New" w:hAnsi="Courier New"/>
          <w:sz w:val="18"/>
        </w:rPr>
      </w:pPr>
      <w:r>
        <w:rPr>
          <w:rFonts w:ascii="Courier New" w:hAnsi="Courier New"/>
          <w:sz w:val="18"/>
        </w:rPr>
        <w:t>{</w:t>
      </w:r>
    </w:p>
    <w:p w14:paraId="670D3279" w14:textId="77777777" w:rsidR="00CE2DE8" w:rsidRDefault="00000000">
      <w:pPr>
        <w:rPr>
          <w:rFonts w:ascii="Courier New" w:hAnsi="Courier New"/>
          <w:sz w:val="18"/>
        </w:rPr>
      </w:pPr>
      <w:r>
        <w:rPr>
          <w:rFonts w:ascii="Courier New" w:hAnsi="Courier New"/>
          <w:sz w:val="18"/>
        </w:rPr>
        <w:t xml:space="preserve">  "</w:t>
      </w:r>
      <w:proofErr w:type="spellStart"/>
      <w:r>
        <w:rPr>
          <w:rFonts w:ascii="Courier New" w:hAnsi="Courier New"/>
          <w:sz w:val="18"/>
        </w:rPr>
        <w:t>statusCode</w:t>
      </w:r>
      <w:proofErr w:type="spellEnd"/>
      <w:r>
        <w:rPr>
          <w:rFonts w:ascii="Courier New" w:hAnsi="Courier New"/>
          <w:sz w:val="18"/>
        </w:rPr>
        <w:t>": 200,</w:t>
      </w:r>
    </w:p>
    <w:p w14:paraId="0656395E" w14:textId="77777777" w:rsidR="00CE2DE8" w:rsidRDefault="00000000">
      <w:pPr>
        <w:rPr>
          <w:rFonts w:ascii="Courier New" w:hAnsi="Courier New"/>
          <w:sz w:val="18"/>
        </w:rPr>
      </w:pPr>
      <w:r>
        <w:rPr>
          <w:rFonts w:ascii="Courier New" w:hAnsi="Courier New"/>
          <w:sz w:val="18"/>
        </w:rPr>
        <w:t xml:space="preserve">  "</w:t>
      </w:r>
      <w:proofErr w:type="spellStart"/>
      <w:r>
        <w:rPr>
          <w:rFonts w:ascii="Courier New" w:hAnsi="Courier New"/>
          <w:sz w:val="18"/>
        </w:rPr>
        <w:t>statusDescription</w:t>
      </w:r>
      <w:proofErr w:type="spellEnd"/>
      <w:r>
        <w:rPr>
          <w:rFonts w:ascii="Courier New" w:hAnsi="Courier New"/>
          <w:sz w:val="18"/>
        </w:rPr>
        <w:t>": "OK",</w:t>
      </w:r>
    </w:p>
    <w:p w14:paraId="17B9D1F2" w14:textId="77777777" w:rsidR="00CE2DE8" w:rsidRDefault="00000000">
      <w:pPr>
        <w:rPr>
          <w:rFonts w:ascii="Courier New" w:hAnsi="Courier New"/>
          <w:sz w:val="18"/>
        </w:rPr>
      </w:pPr>
      <w:r>
        <w:rPr>
          <w:rFonts w:ascii="Courier New" w:hAnsi="Courier New"/>
          <w:sz w:val="18"/>
        </w:rPr>
        <w:t xml:space="preserve">  "</w:t>
      </w:r>
      <w:proofErr w:type="gramStart"/>
      <w:r>
        <w:rPr>
          <w:rFonts w:ascii="Courier New" w:hAnsi="Courier New"/>
          <w:sz w:val="18"/>
        </w:rPr>
        <w:t>additional</w:t>
      </w:r>
      <w:proofErr w:type="gramEnd"/>
      <w:r>
        <w:rPr>
          <w:rFonts w:ascii="Courier New" w:hAnsi="Courier New"/>
          <w:sz w:val="18"/>
        </w:rPr>
        <w:t>_data</w:t>
      </w:r>
      <w:proofErr w:type="gramStart"/>
      <w:r>
        <w:rPr>
          <w:rFonts w:ascii="Courier New" w:hAnsi="Courier New"/>
          <w:sz w:val="18"/>
        </w:rPr>
        <w:t>": {</w:t>
      </w:r>
      <w:proofErr w:type="gramEnd"/>
    </w:p>
    <w:p w14:paraId="02583432" w14:textId="77777777" w:rsidR="00CE2DE8" w:rsidRDefault="00000000">
      <w:pPr>
        <w:rPr>
          <w:rFonts w:ascii="Courier New" w:hAnsi="Courier New"/>
          <w:sz w:val="18"/>
        </w:rPr>
      </w:pPr>
      <w:r>
        <w:rPr>
          <w:rFonts w:ascii="Courier New" w:hAnsi="Courier New"/>
          <w:sz w:val="18"/>
        </w:rPr>
        <w:t xml:space="preserve">    "code": "PARTIAL_SUCCESS", "partial": true,</w:t>
      </w:r>
    </w:p>
    <w:p w14:paraId="30D6783B" w14:textId="77777777" w:rsidR="00CE2DE8" w:rsidRDefault="00000000">
      <w:pPr>
        <w:rPr>
          <w:rFonts w:ascii="Courier New" w:hAnsi="Courier New"/>
          <w:sz w:val="18"/>
        </w:rPr>
      </w:pPr>
      <w:r>
        <w:rPr>
          <w:rFonts w:ascii="Courier New" w:hAnsi="Courier New"/>
          <w:sz w:val="18"/>
        </w:rPr>
        <w:t xml:space="preserve">    "counts</w:t>
      </w:r>
      <w:proofErr w:type="gramStart"/>
      <w:r>
        <w:rPr>
          <w:rFonts w:ascii="Courier New" w:hAnsi="Courier New"/>
          <w:sz w:val="18"/>
        </w:rPr>
        <w:t>": {</w:t>
      </w:r>
      <w:proofErr w:type="gramEnd"/>
      <w:r>
        <w:rPr>
          <w:rFonts w:ascii="Courier New" w:hAnsi="Courier New"/>
          <w:sz w:val="18"/>
        </w:rPr>
        <w:t>"total": 2, "eligible": 1, "hiddenByEffectiveWindow": 1}</w:t>
      </w:r>
    </w:p>
    <w:p w14:paraId="5E7757F1" w14:textId="77777777" w:rsidR="00CE2DE8" w:rsidRDefault="00000000">
      <w:pPr>
        <w:rPr>
          <w:rFonts w:ascii="Courier New" w:hAnsi="Courier New"/>
          <w:sz w:val="18"/>
        </w:rPr>
      </w:pPr>
      <w:r>
        <w:rPr>
          <w:rFonts w:ascii="Courier New" w:hAnsi="Courier New"/>
          <w:sz w:val="18"/>
        </w:rPr>
        <w:lastRenderedPageBreak/>
        <w:t xml:space="preserve">  },</w:t>
      </w:r>
    </w:p>
    <w:p w14:paraId="70348B42" w14:textId="77777777" w:rsidR="00CE2DE8" w:rsidRDefault="00000000">
      <w:pPr>
        <w:rPr>
          <w:rFonts w:ascii="Courier New" w:hAnsi="Courier New"/>
          <w:sz w:val="18"/>
        </w:rPr>
      </w:pPr>
      <w:r>
        <w:rPr>
          <w:rFonts w:ascii="Courier New" w:hAnsi="Courier New"/>
          <w:sz w:val="18"/>
        </w:rPr>
        <w:t xml:space="preserve">  "data": [ </w:t>
      </w:r>
      <w:proofErr w:type="gramStart"/>
      <w:r>
        <w:rPr>
          <w:rFonts w:ascii="Courier New" w:hAnsi="Courier New"/>
          <w:sz w:val="18"/>
        </w:rPr>
        <w:t>{ "</w:t>
      </w:r>
      <w:proofErr w:type="spellStart"/>
      <w:proofErr w:type="gramEnd"/>
      <w:r>
        <w:rPr>
          <w:rFonts w:ascii="Courier New" w:hAnsi="Courier New"/>
          <w:sz w:val="18"/>
        </w:rPr>
        <w:t>membershipResourceId</w:t>
      </w:r>
      <w:proofErr w:type="spellEnd"/>
      <w:r>
        <w:rPr>
          <w:rFonts w:ascii="Courier New" w:hAnsi="Courier New"/>
          <w:sz w:val="18"/>
        </w:rPr>
        <w:t>": "5~...",</w:t>
      </w:r>
    </w:p>
    <w:p w14:paraId="6F060583" w14:textId="77777777" w:rsidR="00CE2DE8" w:rsidRDefault="00000000">
      <w:pPr>
        <w:rPr>
          <w:rFonts w:ascii="Courier New" w:hAnsi="Courier New"/>
          <w:sz w:val="18"/>
        </w:rPr>
      </w:pPr>
      <w:r>
        <w:rPr>
          <w:rFonts w:ascii="Courier New" w:hAnsi="Courier New"/>
          <w:sz w:val="18"/>
        </w:rPr>
        <w:t xml:space="preserve">              "prescriptionList": [ </w:t>
      </w:r>
      <w:proofErr w:type="gramStart"/>
      <w:r>
        <w:rPr>
          <w:rFonts w:ascii="Courier New" w:hAnsi="Courier New"/>
          <w:sz w:val="18"/>
        </w:rPr>
        <w:t>{ "</w:t>
      </w:r>
      <w:proofErr w:type="gramEnd"/>
      <w:r>
        <w:rPr>
          <w:rFonts w:ascii="Courier New" w:hAnsi="Courier New"/>
          <w:sz w:val="18"/>
        </w:rPr>
        <w:t>claimId": "200023611694001", "drugName": "Lipitor", "lastFilledDate": "2019-08-12</w:t>
      </w:r>
      <w:proofErr w:type="gramStart"/>
      <w:r>
        <w:rPr>
          <w:rFonts w:ascii="Courier New" w:hAnsi="Courier New"/>
          <w:sz w:val="18"/>
        </w:rPr>
        <w:t>" }</w:t>
      </w:r>
      <w:proofErr w:type="gramEnd"/>
      <w:r>
        <w:rPr>
          <w:rFonts w:ascii="Courier New" w:hAnsi="Courier New"/>
          <w:sz w:val="18"/>
        </w:rPr>
        <w:t xml:space="preserve"> </w:t>
      </w:r>
      <w:proofErr w:type="gramStart"/>
      <w:r>
        <w:rPr>
          <w:rFonts w:ascii="Courier New" w:hAnsi="Courier New"/>
          <w:sz w:val="18"/>
        </w:rPr>
        <w:t>] }</w:t>
      </w:r>
      <w:proofErr w:type="gramEnd"/>
      <w:r>
        <w:rPr>
          <w:rFonts w:ascii="Courier New" w:hAnsi="Courier New"/>
          <w:sz w:val="18"/>
        </w:rPr>
        <w:t xml:space="preserve"> ]</w:t>
      </w:r>
    </w:p>
    <w:p w14:paraId="7DE7BA9C" w14:textId="2ACF553E" w:rsidR="008D1A96" w:rsidRDefault="00000000">
      <w:r>
        <w:rPr>
          <w:rFonts w:ascii="Courier New" w:hAnsi="Courier New"/>
          <w:sz w:val="18"/>
        </w:rPr>
        <w:t>}</w:t>
      </w:r>
    </w:p>
    <w:p w14:paraId="21743FAD" w14:textId="77777777" w:rsidR="00CE2DE8" w:rsidRDefault="00000000">
      <w:pPr>
        <w:rPr>
          <w:rFonts w:ascii="Courier New" w:hAnsi="Courier New"/>
          <w:sz w:val="18"/>
        </w:rPr>
      </w:pPr>
      <w:r>
        <w:rPr>
          <w:rFonts w:ascii="Courier New" w:hAnsi="Courier New"/>
          <w:sz w:val="18"/>
        </w:rPr>
        <w:t>Example — POST /v1/visibility/evaluate?startDate=2019-01-01&amp;endDate=2019-12-31&amp;partialAs=206</w:t>
      </w:r>
    </w:p>
    <w:p w14:paraId="4FC8C95C" w14:textId="77777777" w:rsidR="00CE2DE8" w:rsidRDefault="00000000">
      <w:pPr>
        <w:rPr>
          <w:rFonts w:ascii="Courier New" w:hAnsi="Courier New"/>
          <w:sz w:val="18"/>
        </w:rPr>
      </w:pPr>
      <w:r>
        <w:rPr>
          <w:rFonts w:ascii="Courier New" w:hAnsi="Courier New"/>
          <w:sz w:val="18"/>
        </w:rPr>
        <w:t>Response (206, headers: X-Partial-Result=true; X-Partial-Reason=CLAIM_OUTSIDE_EFFECTIVE_WINDOW):</w:t>
      </w:r>
    </w:p>
    <w:p w14:paraId="433F9EA3" w14:textId="77777777" w:rsidR="00CE2DE8" w:rsidRDefault="00000000">
      <w:pPr>
        <w:rPr>
          <w:rFonts w:ascii="Courier New" w:hAnsi="Courier New"/>
          <w:sz w:val="18"/>
        </w:rPr>
      </w:pPr>
      <w:r>
        <w:rPr>
          <w:rFonts w:ascii="Courier New" w:hAnsi="Courier New"/>
          <w:sz w:val="18"/>
        </w:rPr>
        <w:t>{</w:t>
      </w:r>
    </w:p>
    <w:p w14:paraId="26696783" w14:textId="77777777" w:rsidR="00CE2DE8" w:rsidRDefault="00000000">
      <w:pPr>
        <w:rPr>
          <w:rFonts w:ascii="Courier New" w:hAnsi="Courier New"/>
          <w:sz w:val="18"/>
        </w:rPr>
      </w:pPr>
      <w:r>
        <w:rPr>
          <w:rFonts w:ascii="Courier New" w:hAnsi="Courier New"/>
          <w:sz w:val="18"/>
        </w:rPr>
        <w:t xml:space="preserve">  "</w:t>
      </w:r>
      <w:proofErr w:type="spellStart"/>
      <w:r>
        <w:rPr>
          <w:rFonts w:ascii="Courier New" w:hAnsi="Courier New"/>
          <w:sz w:val="18"/>
        </w:rPr>
        <w:t>statusCode</w:t>
      </w:r>
      <w:proofErr w:type="spellEnd"/>
      <w:r>
        <w:rPr>
          <w:rFonts w:ascii="Courier New" w:hAnsi="Courier New"/>
          <w:sz w:val="18"/>
        </w:rPr>
        <w:t>": 200,</w:t>
      </w:r>
    </w:p>
    <w:p w14:paraId="15D456DE" w14:textId="77777777" w:rsidR="00CE2DE8" w:rsidRDefault="00000000">
      <w:pPr>
        <w:rPr>
          <w:rFonts w:ascii="Courier New" w:hAnsi="Courier New"/>
          <w:sz w:val="18"/>
        </w:rPr>
      </w:pPr>
      <w:r>
        <w:rPr>
          <w:rFonts w:ascii="Courier New" w:hAnsi="Courier New"/>
          <w:sz w:val="18"/>
        </w:rPr>
        <w:t xml:space="preserve">  "</w:t>
      </w:r>
      <w:proofErr w:type="spellStart"/>
      <w:r>
        <w:rPr>
          <w:rFonts w:ascii="Courier New" w:hAnsi="Courier New"/>
          <w:sz w:val="18"/>
        </w:rPr>
        <w:t>statusDescription</w:t>
      </w:r>
      <w:proofErr w:type="spellEnd"/>
      <w:r>
        <w:rPr>
          <w:rFonts w:ascii="Courier New" w:hAnsi="Courier New"/>
          <w:sz w:val="18"/>
        </w:rPr>
        <w:t>": "OK",</w:t>
      </w:r>
    </w:p>
    <w:p w14:paraId="5FDE2EE1" w14:textId="77777777" w:rsidR="00CE2DE8" w:rsidRDefault="00000000">
      <w:pPr>
        <w:rPr>
          <w:rFonts w:ascii="Courier New" w:hAnsi="Courier New"/>
          <w:sz w:val="18"/>
        </w:rPr>
      </w:pPr>
      <w:r>
        <w:rPr>
          <w:rFonts w:ascii="Courier New" w:hAnsi="Courier New"/>
          <w:sz w:val="18"/>
        </w:rPr>
        <w:t xml:space="preserve">  "</w:t>
      </w:r>
      <w:proofErr w:type="gramStart"/>
      <w:r>
        <w:rPr>
          <w:rFonts w:ascii="Courier New" w:hAnsi="Courier New"/>
          <w:sz w:val="18"/>
        </w:rPr>
        <w:t>additional</w:t>
      </w:r>
      <w:proofErr w:type="gramEnd"/>
      <w:r>
        <w:rPr>
          <w:rFonts w:ascii="Courier New" w:hAnsi="Courier New"/>
          <w:sz w:val="18"/>
        </w:rPr>
        <w:t xml:space="preserve">_data": </w:t>
      </w:r>
      <w:proofErr w:type="gramStart"/>
      <w:r>
        <w:rPr>
          <w:rFonts w:ascii="Courier New" w:hAnsi="Courier New"/>
          <w:sz w:val="18"/>
        </w:rPr>
        <w:t>{ "</w:t>
      </w:r>
      <w:proofErr w:type="gramEnd"/>
      <w:r>
        <w:rPr>
          <w:rFonts w:ascii="Courier New" w:hAnsi="Courier New"/>
          <w:sz w:val="18"/>
        </w:rPr>
        <w:t xml:space="preserve">code": "PARTIAL_SUCCESS", "partial": </w:t>
      </w:r>
      <w:proofErr w:type="gramStart"/>
      <w:r>
        <w:rPr>
          <w:rFonts w:ascii="Courier New" w:hAnsi="Courier New"/>
          <w:sz w:val="18"/>
        </w:rPr>
        <w:t>true }</w:t>
      </w:r>
      <w:proofErr w:type="gramEnd"/>
      <w:r>
        <w:rPr>
          <w:rFonts w:ascii="Courier New" w:hAnsi="Courier New"/>
          <w:sz w:val="18"/>
        </w:rPr>
        <w:t>,</w:t>
      </w:r>
    </w:p>
    <w:p w14:paraId="07DE5DB2" w14:textId="77777777" w:rsidR="00CE2DE8" w:rsidRDefault="00000000">
      <w:pPr>
        <w:rPr>
          <w:rFonts w:ascii="Courier New" w:hAnsi="Courier New"/>
          <w:sz w:val="18"/>
        </w:rPr>
      </w:pPr>
      <w:r>
        <w:rPr>
          <w:rFonts w:ascii="Courier New" w:hAnsi="Courier New"/>
          <w:sz w:val="18"/>
        </w:rPr>
        <w:t xml:space="preserve">  "data": </w:t>
      </w:r>
      <w:proofErr w:type="gramStart"/>
      <w:r>
        <w:rPr>
          <w:rFonts w:ascii="Courier New" w:hAnsi="Courier New"/>
          <w:sz w:val="18"/>
        </w:rPr>
        <w:t>{ "</w:t>
      </w:r>
      <w:proofErr w:type="gramEnd"/>
      <w:r>
        <w:rPr>
          <w:rFonts w:ascii="Courier New" w:hAnsi="Courier New"/>
          <w:sz w:val="18"/>
        </w:rPr>
        <w:t xml:space="preserve">decisions": [ </w:t>
      </w:r>
      <w:proofErr w:type="gramStart"/>
      <w:r>
        <w:rPr>
          <w:rFonts w:ascii="Courier New" w:hAnsi="Courier New"/>
          <w:sz w:val="18"/>
        </w:rPr>
        <w:t>{ "</w:t>
      </w:r>
      <w:proofErr w:type="gramEnd"/>
      <w:r>
        <w:rPr>
          <w:rFonts w:ascii="Courier New" w:hAnsi="Courier New"/>
          <w:sz w:val="18"/>
        </w:rPr>
        <w:t>claimNumber": "200023611694001", "visibility": "eligible</w:t>
      </w:r>
      <w:proofErr w:type="gramStart"/>
      <w:r>
        <w:rPr>
          <w:rFonts w:ascii="Courier New" w:hAnsi="Courier New"/>
          <w:sz w:val="18"/>
        </w:rPr>
        <w:t>" }</w:t>
      </w:r>
      <w:proofErr w:type="gramEnd"/>
      <w:r>
        <w:rPr>
          <w:rFonts w:ascii="Courier New" w:hAnsi="Courier New"/>
          <w:sz w:val="18"/>
        </w:rPr>
        <w:t xml:space="preserve"> </w:t>
      </w:r>
      <w:proofErr w:type="gramStart"/>
      <w:r>
        <w:rPr>
          <w:rFonts w:ascii="Courier New" w:hAnsi="Courier New"/>
          <w:sz w:val="18"/>
        </w:rPr>
        <w:t>] }</w:t>
      </w:r>
      <w:proofErr w:type="gramEnd"/>
    </w:p>
    <w:p w14:paraId="3DEEF7F8" w14:textId="69B96180" w:rsidR="008D1A96" w:rsidRDefault="00000000">
      <w:r>
        <w:rPr>
          <w:rFonts w:ascii="Courier New" w:hAnsi="Courier New"/>
          <w:sz w:val="18"/>
        </w:rPr>
        <w:t>}</w:t>
      </w:r>
    </w:p>
    <w:p w14:paraId="13ABC455" w14:textId="77777777" w:rsidR="008D1A96" w:rsidRDefault="00000000">
      <w:pPr>
        <w:pStyle w:val="Heading2"/>
      </w:pPr>
      <w:r>
        <w:t>Artifact Hyperlinks</w:t>
      </w:r>
    </w:p>
    <w:p w14:paraId="3F979F2F" w14:textId="77777777" w:rsidR="008D1A96" w:rsidRDefault="00000000">
      <w:r>
        <w:t xml:space="preserve">OpenAPI YAML: </w:t>
      </w:r>
      <w:hyperlink r:id="rId8">
        <w:r>
          <w:rPr>
            <w:color w:val="0000FF"/>
            <w:u w:val="single"/>
          </w:rPr>
          <w:t>pharmacy-service-v1d.yaml</w:t>
        </w:r>
      </w:hyperlink>
    </w:p>
    <w:p w14:paraId="36C2B1A8" w14:textId="77777777" w:rsidR="008D1A96" w:rsidRDefault="00000000">
      <w:r>
        <w:t xml:space="preserve">Postman Collection: </w:t>
      </w:r>
      <w:hyperlink r:id="rId9">
        <w:r>
          <w:rPr>
            <w:color w:val="0000FF"/>
            <w:u w:val="single"/>
          </w:rPr>
          <w:t>pharmacy-service.postman_collection.v2.json</w:t>
        </w:r>
      </w:hyperlink>
    </w:p>
    <w:p w14:paraId="66263CDE" w14:textId="77777777" w:rsidR="008D1A96" w:rsidRDefault="00000000">
      <w:r>
        <w:t xml:space="preserve">Postman Environment: </w:t>
      </w:r>
      <w:hyperlink r:id="rId10">
        <w:r>
          <w:rPr>
            <w:color w:val="0000FF"/>
            <w:u w:val="single"/>
          </w:rPr>
          <w:t>pharmacy-service.postman_environment.json</w:t>
        </w:r>
      </w:hyperlink>
    </w:p>
    <w:p w14:paraId="63F9EB62" w14:textId="77777777" w:rsidR="008D1A96" w:rsidRDefault="00000000">
      <w:r>
        <w:t xml:space="preserve">TypeScript Client Stubs: </w:t>
      </w:r>
      <w:hyperlink r:id="rId11">
        <w:r>
          <w:rPr>
            <w:color w:val="0000FF"/>
            <w:u w:val="single"/>
          </w:rPr>
          <w:t>pharmacy-service-client-stubs.ts</w:t>
        </w:r>
      </w:hyperlink>
    </w:p>
    <w:p w14:paraId="05C80D89" w14:textId="77777777" w:rsidR="008D1A96" w:rsidRDefault="00000000">
      <w:r>
        <w:br w:type="page"/>
      </w:r>
    </w:p>
    <w:p w14:paraId="51DB3A79" w14:textId="77777777" w:rsidR="008D1A96" w:rsidRDefault="00000000">
      <w:pPr>
        <w:pStyle w:val="Heading1"/>
      </w:pPr>
      <w:bookmarkStart w:id="17" w:name="_Toc207888647"/>
      <w:r>
        <w:lastRenderedPageBreak/>
        <w:t>Appendix A: Interface Contracts &amp; Field Mappings</w:t>
      </w:r>
      <w:bookmarkEnd w:id="17"/>
    </w:p>
    <w:tbl>
      <w:tblPr>
        <w:tblStyle w:val="TableGrid"/>
        <w:tblW w:w="0" w:type="auto"/>
        <w:tblLook w:val="04A0" w:firstRow="1" w:lastRow="0" w:firstColumn="1" w:lastColumn="0" w:noHBand="0" w:noVBand="1"/>
      </w:tblPr>
      <w:tblGrid>
        <w:gridCol w:w="3561"/>
        <w:gridCol w:w="2711"/>
        <w:gridCol w:w="1529"/>
        <w:gridCol w:w="1055"/>
      </w:tblGrid>
      <w:tr w:rsidR="002E295E" w:rsidRPr="002E295E" w14:paraId="78E35A7B" w14:textId="77777777" w:rsidTr="002E295E">
        <w:tc>
          <w:tcPr>
            <w:tcW w:w="2160" w:type="dxa"/>
            <w:shd w:val="clear" w:color="auto" w:fill="000000" w:themeFill="text1"/>
          </w:tcPr>
          <w:p w14:paraId="625F222D" w14:textId="77777777" w:rsidR="008D1A96" w:rsidRPr="002E295E" w:rsidRDefault="00000000">
            <w:pPr>
              <w:rPr>
                <w:b/>
                <w:bCs/>
                <w:color w:val="FFFFFF" w:themeColor="background1"/>
              </w:rPr>
            </w:pPr>
            <w:r w:rsidRPr="002E295E">
              <w:rPr>
                <w:b/>
                <w:bCs/>
                <w:color w:val="FFFFFF" w:themeColor="background1"/>
              </w:rPr>
              <w:t>CVS Source Field</w:t>
            </w:r>
          </w:p>
        </w:tc>
        <w:tc>
          <w:tcPr>
            <w:tcW w:w="2160" w:type="dxa"/>
            <w:shd w:val="clear" w:color="auto" w:fill="000000" w:themeFill="text1"/>
          </w:tcPr>
          <w:p w14:paraId="76AEF99A" w14:textId="77777777" w:rsidR="008D1A96" w:rsidRPr="002E295E" w:rsidRDefault="00000000">
            <w:pPr>
              <w:rPr>
                <w:b/>
                <w:bCs/>
                <w:color w:val="FFFFFF" w:themeColor="background1"/>
              </w:rPr>
            </w:pPr>
            <w:r w:rsidRPr="002E295E">
              <w:rPr>
                <w:b/>
                <w:bCs/>
                <w:color w:val="FFFFFF" w:themeColor="background1"/>
              </w:rPr>
              <w:t>Aetna Field</w:t>
            </w:r>
          </w:p>
        </w:tc>
        <w:tc>
          <w:tcPr>
            <w:tcW w:w="2160" w:type="dxa"/>
            <w:shd w:val="clear" w:color="auto" w:fill="000000" w:themeFill="text1"/>
          </w:tcPr>
          <w:p w14:paraId="31AA804F" w14:textId="77777777" w:rsidR="008D1A96" w:rsidRPr="002E295E" w:rsidRDefault="00000000">
            <w:pPr>
              <w:rPr>
                <w:b/>
                <w:bCs/>
                <w:color w:val="FFFFFF" w:themeColor="background1"/>
              </w:rPr>
            </w:pPr>
            <w:r w:rsidRPr="002E295E">
              <w:rPr>
                <w:b/>
                <w:bCs/>
                <w:color w:val="FFFFFF" w:themeColor="background1"/>
              </w:rPr>
              <w:t>Transform/Type</w:t>
            </w:r>
          </w:p>
        </w:tc>
        <w:tc>
          <w:tcPr>
            <w:tcW w:w="2160" w:type="dxa"/>
            <w:shd w:val="clear" w:color="auto" w:fill="000000" w:themeFill="text1"/>
          </w:tcPr>
          <w:p w14:paraId="750917CF" w14:textId="77777777" w:rsidR="008D1A96" w:rsidRPr="002E295E" w:rsidRDefault="00000000">
            <w:pPr>
              <w:rPr>
                <w:b/>
                <w:bCs/>
                <w:color w:val="FFFFFF" w:themeColor="background1"/>
              </w:rPr>
            </w:pPr>
            <w:r w:rsidRPr="002E295E">
              <w:rPr>
                <w:b/>
                <w:bCs/>
                <w:color w:val="FFFFFF" w:themeColor="background1"/>
              </w:rPr>
              <w:t>Notes</w:t>
            </w:r>
          </w:p>
        </w:tc>
      </w:tr>
      <w:tr w:rsidR="008D1A96" w14:paraId="1B6782F5" w14:textId="77777777" w:rsidTr="002E295E">
        <w:tc>
          <w:tcPr>
            <w:tcW w:w="2160" w:type="dxa"/>
          </w:tcPr>
          <w:p w14:paraId="45130B4E" w14:textId="77777777" w:rsidR="008D1A96" w:rsidRDefault="00000000">
            <w:r>
              <w:t>details[</w:t>
            </w:r>
            <w:proofErr w:type="gramStart"/>
            <w:r>
              <w:t>].</w:t>
            </w:r>
            <w:proofErr w:type="spellStart"/>
            <w:r>
              <w:t>memberClaims</w:t>
            </w:r>
            <w:proofErr w:type="spellEnd"/>
            <w:proofErr w:type="gramEnd"/>
            <w:r>
              <w:t>[</w:t>
            </w:r>
            <w:proofErr w:type="gramStart"/>
            <w:r>
              <w:t>].</w:t>
            </w:r>
            <w:proofErr w:type="spellStart"/>
            <w:r>
              <w:t>claimNumber</w:t>
            </w:r>
            <w:proofErr w:type="spellEnd"/>
            <w:proofErr w:type="gramEnd"/>
          </w:p>
        </w:tc>
        <w:tc>
          <w:tcPr>
            <w:tcW w:w="2160" w:type="dxa"/>
          </w:tcPr>
          <w:p w14:paraId="06A59B76" w14:textId="77777777" w:rsidR="008D1A96" w:rsidRDefault="00000000">
            <w:r>
              <w:t>prescriptionList[].claimId</w:t>
            </w:r>
          </w:p>
        </w:tc>
        <w:tc>
          <w:tcPr>
            <w:tcW w:w="2160" w:type="dxa"/>
          </w:tcPr>
          <w:p w14:paraId="1A49B577" w14:textId="77777777" w:rsidR="008D1A96" w:rsidRDefault="00000000">
            <w:r>
              <w:t>string→string</w:t>
            </w:r>
          </w:p>
        </w:tc>
        <w:tc>
          <w:tcPr>
            <w:tcW w:w="2160" w:type="dxa"/>
          </w:tcPr>
          <w:p w14:paraId="18C36788" w14:textId="77777777" w:rsidR="008D1A96" w:rsidRDefault="00000000">
            <w:r>
              <w:t>Primary identifier for claim detail</w:t>
            </w:r>
          </w:p>
        </w:tc>
      </w:tr>
      <w:tr w:rsidR="008D1A96" w14:paraId="00A0DC2E" w14:textId="77777777" w:rsidTr="002E295E">
        <w:tc>
          <w:tcPr>
            <w:tcW w:w="2160" w:type="dxa"/>
          </w:tcPr>
          <w:p w14:paraId="6D17AD78" w14:textId="77777777" w:rsidR="008D1A96" w:rsidRDefault="00000000">
            <w:r>
              <w:t>details[].memberClaims[].uniqueRxId</w:t>
            </w:r>
          </w:p>
        </w:tc>
        <w:tc>
          <w:tcPr>
            <w:tcW w:w="2160" w:type="dxa"/>
          </w:tcPr>
          <w:p w14:paraId="4066C4D6" w14:textId="77777777" w:rsidR="008D1A96" w:rsidRDefault="00000000">
            <w:r>
              <w:t>prescriptionList[].prescriptionId</w:t>
            </w:r>
          </w:p>
        </w:tc>
        <w:tc>
          <w:tcPr>
            <w:tcW w:w="2160" w:type="dxa"/>
          </w:tcPr>
          <w:p w14:paraId="419A237A" w14:textId="77777777" w:rsidR="008D1A96" w:rsidRDefault="00000000">
            <w:r>
              <w:t>string→string</w:t>
            </w:r>
          </w:p>
        </w:tc>
        <w:tc>
          <w:tcPr>
            <w:tcW w:w="2160" w:type="dxa"/>
          </w:tcPr>
          <w:p w14:paraId="514FE213" w14:textId="77777777" w:rsidR="008D1A96" w:rsidRDefault="00000000">
            <w:r>
              <w:t>Dedup key; choose latest fillDate</w:t>
            </w:r>
          </w:p>
        </w:tc>
      </w:tr>
      <w:tr w:rsidR="008D1A96" w14:paraId="1A1828E7" w14:textId="77777777" w:rsidTr="002E295E">
        <w:tc>
          <w:tcPr>
            <w:tcW w:w="2160" w:type="dxa"/>
          </w:tcPr>
          <w:p w14:paraId="362B8C0E" w14:textId="77777777" w:rsidR="008D1A96" w:rsidRDefault="00000000">
            <w:r>
              <w:t>details[].memberClaims[].drug.name</w:t>
            </w:r>
          </w:p>
        </w:tc>
        <w:tc>
          <w:tcPr>
            <w:tcW w:w="2160" w:type="dxa"/>
          </w:tcPr>
          <w:p w14:paraId="3FA8C988" w14:textId="77777777" w:rsidR="008D1A96" w:rsidRDefault="00000000">
            <w:r>
              <w:t>prescriptionList[].drugName</w:t>
            </w:r>
          </w:p>
        </w:tc>
        <w:tc>
          <w:tcPr>
            <w:tcW w:w="2160" w:type="dxa"/>
          </w:tcPr>
          <w:p w14:paraId="4948408B" w14:textId="77777777" w:rsidR="008D1A96" w:rsidRDefault="00000000">
            <w:r>
              <w:t>string→string (Title Case)</w:t>
            </w:r>
          </w:p>
        </w:tc>
        <w:tc>
          <w:tcPr>
            <w:tcW w:w="2160" w:type="dxa"/>
          </w:tcPr>
          <w:p w14:paraId="73E1020A" w14:textId="77777777" w:rsidR="008D1A96" w:rsidRDefault="008D1A96"/>
        </w:tc>
      </w:tr>
      <w:tr w:rsidR="008D1A96" w14:paraId="12106ECA" w14:textId="77777777" w:rsidTr="002E295E">
        <w:tc>
          <w:tcPr>
            <w:tcW w:w="2160" w:type="dxa"/>
          </w:tcPr>
          <w:p w14:paraId="2BE5F5B8" w14:textId="77777777" w:rsidR="008D1A96" w:rsidRDefault="00000000">
            <w:r>
              <w:t>details[].memberClaims[].drug.strength</w:t>
            </w:r>
          </w:p>
        </w:tc>
        <w:tc>
          <w:tcPr>
            <w:tcW w:w="2160" w:type="dxa"/>
          </w:tcPr>
          <w:p w14:paraId="3010587B" w14:textId="77777777" w:rsidR="008D1A96" w:rsidRDefault="00000000">
            <w:r>
              <w:t>prescriptionList[].drugStrength</w:t>
            </w:r>
          </w:p>
        </w:tc>
        <w:tc>
          <w:tcPr>
            <w:tcW w:w="2160" w:type="dxa"/>
          </w:tcPr>
          <w:p w14:paraId="7E1F28D8" w14:textId="77777777" w:rsidR="008D1A96" w:rsidRDefault="00000000">
            <w:r>
              <w:t>string→string</w:t>
            </w:r>
          </w:p>
        </w:tc>
        <w:tc>
          <w:tcPr>
            <w:tcW w:w="2160" w:type="dxa"/>
          </w:tcPr>
          <w:p w14:paraId="0C6ECF39" w14:textId="77777777" w:rsidR="008D1A96" w:rsidRDefault="008D1A96"/>
        </w:tc>
      </w:tr>
      <w:tr w:rsidR="008D1A96" w14:paraId="79DCE482" w14:textId="77777777" w:rsidTr="002E295E">
        <w:tc>
          <w:tcPr>
            <w:tcW w:w="2160" w:type="dxa"/>
          </w:tcPr>
          <w:p w14:paraId="1B76EDE3" w14:textId="77777777" w:rsidR="008D1A96" w:rsidRDefault="00000000">
            <w:r>
              <w:t>details[].memberClaims[].dispensedQuantity</w:t>
            </w:r>
          </w:p>
        </w:tc>
        <w:tc>
          <w:tcPr>
            <w:tcW w:w="2160" w:type="dxa"/>
          </w:tcPr>
          <w:p w14:paraId="3C90E147" w14:textId="77777777" w:rsidR="008D1A96" w:rsidRDefault="00000000">
            <w:r>
              <w:t>prescriptionList[].quantity</w:t>
            </w:r>
          </w:p>
        </w:tc>
        <w:tc>
          <w:tcPr>
            <w:tcW w:w="2160" w:type="dxa"/>
          </w:tcPr>
          <w:p w14:paraId="1D1F2308" w14:textId="77777777" w:rsidR="008D1A96" w:rsidRDefault="00000000">
            <w:r>
              <w:t>string→integer</w:t>
            </w:r>
          </w:p>
        </w:tc>
        <w:tc>
          <w:tcPr>
            <w:tcW w:w="2160" w:type="dxa"/>
          </w:tcPr>
          <w:p w14:paraId="4E8FB343" w14:textId="77777777" w:rsidR="008D1A96" w:rsidRDefault="008D1A96"/>
        </w:tc>
      </w:tr>
      <w:tr w:rsidR="008D1A96" w14:paraId="4A9A841F" w14:textId="77777777" w:rsidTr="002E295E">
        <w:tc>
          <w:tcPr>
            <w:tcW w:w="2160" w:type="dxa"/>
          </w:tcPr>
          <w:p w14:paraId="2A3740E5" w14:textId="77777777" w:rsidR="008D1A96" w:rsidRDefault="00000000">
            <w:r>
              <w:t>details[].memberClaims[].daysSupplyQuantity</w:t>
            </w:r>
          </w:p>
        </w:tc>
        <w:tc>
          <w:tcPr>
            <w:tcW w:w="2160" w:type="dxa"/>
          </w:tcPr>
          <w:p w14:paraId="24C159CD" w14:textId="77777777" w:rsidR="008D1A96" w:rsidRDefault="00000000">
            <w:r>
              <w:t>prescriptionList[].daysSupply</w:t>
            </w:r>
          </w:p>
        </w:tc>
        <w:tc>
          <w:tcPr>
            <w:tcW w:w="2160" w:type="dxa"/>
          </w:tcPr>
          <w:p w14:paraId="289EC153" w14:textId="77777777" w:rsidR="008D1A96" w:rsidRDefault="00000000">
            <w:r>
              <w:t>string→integer</w:t>
            </w:r>
          </w:p>
        </w:tc>
        <w:tc>
          <w:tcPr>
            <w:tcW w:w="2160" w:type="dxa"/>
          </w:tcPr>
          <w:p w14:paraId="6D6B5B4D" w14:textId="77777777" w:rsidR="008D1A96" w:rsidRDefault="008D1A96"/>
        </w:tc>
      </w:tr>
      <w:tr w:rsidR="008D1A96" w14:paraId="15910DB2" w14:textId="77777777" w:rsidTr="002E295E">
        <w:tc>
          <w:tcPr>
            <w:tcW w:w="2160" w:type="dxa"/>
          </w:tcPr>
          <w:p w14:paraId="24CB6983" w14:textId="77777777" w:rsidR="008D1A96" w:rsidRDefault="00000000">
            <w:r>
              <w:t>details[].memberClaims[].fillDate</w:t>
            </w:r>
          </w:p>
        </w:tc>
        <w:tc>
          <w:tcPr>
            <w:tcW w:w="2160" w:type="dxa"/>
          </w:tcPr>
          <w:p w14:paraId="2A9B8EAC" w14:textId="77777777" w:rsidR="008D1A96" w:rsidRDefault="00000000">
            <w:r>
              <w:t>prescriptionList[].lastFilledDate</w:t>
            </w:r>
          </w:p>
        </w:tc>
        <w:tc>
          <w:tcPr>
            <w:tcW w:w="2160" w:type="dxa"/>
          </w:tcPr>
          <w:p w14:paraId="2CBD2C49" w14:textId="77777777" w:rsidR="008D1A96" w:rsidRDefault="00000000">
            <w:r>
              <w:t>date→date</w:t>
            </w:r>
          </w:p>
        </w:tc>
        <w:tc>
          <w:tcPr>
            <w:tcW w:w="2160" w:type="dxa"/>
          </w:tcPr>
          <w:p w14:paraId="7058B127" w14:textId="77777777" w:rsidR="008D1A96" w:rsidRDefault="00000000">
            <w:r>
              <w:t>Windowing &amp; dedup</w:t>
            </w:r>
          </w:p>
        </w:tc>
      </w:tr>
      <w:tr w:rsidR="008D1A96" w14:paraId="76B266AA" w14:textId="77777777" w:rsidTr="002E295E">
        <w:tc>
          <w:tcPr>
            <w:tcW w:w="2160" w:type="dxa"/>
          </w:tcPr>
          <w:p w14:paraId="78C7281F" w14:textId="77777777" w:rsidR="008D1A96" w:rsidRDefault="00000000">
            <w:r>
              <w:t>details[].memberClaims[].pharmacyName</w:t>
            </w:r>
          </w:p>
        </w:tc>
        <w:tc>
          <w:tcPr>
            <w:tcW w:w="2160" w:type="dxa"/>
          </w:tcPr>
          <w:p w14:paraId="0B5B31E3" w14:textId="77777777" w:rsidR="008D1A96" w:rsidRDefault="00000000">
            <w:r>
              <w:t>prescriptionList[].fulfilledBy</w:t>
            </w:r>
          </w:p>
        </w:tc>
        <w:tc>
          <w:tcPr>
            <w:tcW w:w="2160" w:type="dxa"/>
          </w:tcPr>
          <w:p w14:paraId="4495986C" w14:textId="77777777" w:rsidR="008D1A96" w:rsidRDefault="00000000">
            <w:r>
              <w:t>string→string</w:t>
            </w:r>
          </w:p>
        </w:tc>
        <w:tc>
          <w:tcPr>
            <w:tcW w:w="2160" w:type="dxa"/>
          </w:tcPr>
          <w:p w14:paraId="3A054199" w14:textId="77777777" w:rsidR="008D1A96" w:rsidRDefault="008D1A96"/>
        </w:tc>
      </w:tr>
      <w:tr w:rsidR="008D1A96" w14:paraId="6BA6142E" w14:textId="77777777" w:rsidTr="002E295E">
        <w:tc>
          <w:tcPr>
            <w:tcW w:w="2160" w:type="dxa"/>
          </w:tcPr>
          <w:p w14:paraId="35199107" w14:textId="77777777" w:rsidR="008D1A96" w:rsidRDefault="00000000">
            <w:r>
              <w:t>details[].memberClaims[].prescriber.fullName</w:t>
            </w:r>
          </w:p>
        </w:tc>
        <w:tc>
          <w:tcPr>
            <w:tcW w:w="2160" w:type="dxa"/>
          </w:tcPr>
          <w:p w14:paraId="30DD8A64" w14:textId="77777777" w:rsidR="008D1A96" w:rsidRDefault="00000000">
            <w:r>
              <w:t>prescriptionList[].prescriberName</w:t>
            </w:r>
          </w:p>
        </w:tc>
        <w:tc>
          <w:tcPr>
            <w:tcW w:w="2160" w:type="dxa"/>
          </w:tcPr>
          <w:p w14:paraId="3E12F7CB" w14:textId="77777777" w:rsidR="008D1A96" w:rsidRDefault="00000000">
            <w:r>
              <w:t>string→string</w:t>
            </w:r>
          </w:p>
        </w:tc>
        <w:tc>
          <w:tcPr>
            <w:tcW w:w="2160" w:type="dxa"/>
          </w:tcPr>
          <w:p w14:paraId="78B8FBF0" w14:textId="77777777" w:rsidR="008D1A96" w:rsidRDefault="008D1A96"/>
        </w:tc>
      </w:tr>
      <w:tr w:rsidR="008D1A96" w14:paraId="50977D56" w14:textId="77777777" w:rsidTr="002E295E">
        <w:tc>
          <w:tcPr>
            <w:tcW w:w="2160" w:type="dxa"/>
          </w:tcPr>
          <w:p w14:paraId="5D611B6D" w14:textId="77777777" w:rsidR="008D1A96" w:rsidRDefault="00000000">
            <w:r>
              <w:t>details[].memberFirstName / memberLastName</w:t>
            </w:r>
          </w:p>
        </w:tc>
        <w:tc>
          <w:tcPr>
            <w:tcW w:w="2160" w:type="dxa"/>
          </w:tcPr>
          <w:p w14:paraId="71660208" w14:textId="77777777" w:rsidR="008D1A96" w:rsidRDefault="00000000">
            <w:r>
              <w:t>memberFirstName / memberLastName</w:t>
            </w:r>
          </w:p>
        </w:tc>
        <w:tc>
          <w:tcPr>
            <w:tcW w:w="2160" w:type="dxa"/>
          </w:tcPr>
          <w:p w14:paraId="7168DA26" w14:textId="77777777" w:rsidR="008D1A96" w:rsidRDefault="00000000">
            <w:r>
              <w:t>string→string</w:t>
            </w:r>
          </w:p>
        </w:tc>
        <w:tc>
          <w:tcPr>
            <w:tcW w:w="2160" w:type="dxa"/>
          </w:tcPr>
          <w:p w14:paraId="5E85DDB6" w14:textId="77777777" w:rsidR="008D1A96" w:rsidRDefault="008D1A96"/>
        </w:tc>
      </w:tr>
      <w:tr w:rsidR="008D1A96" w14:paraId="22C92260" w14:textId="77777777" w:rsidTr="002E295E">
        <w:tc>
          <w:tcPr>
            <w:tcW w:w="2160" w:type="dxa"/>
          </w:tcPr>
          <w:p w14:paraId="5EB02D7F" w14:textId="77777777" w:rsidR="008D1A96" w:rsidRDefault="00000000">
            <w:r>
              <w:t>details[].relationshipToSubscriber</w:t>
            </w:r>
          </w:p>
        </w:tc>
        <w:tc>
          <w:tcPr>
            <w:tcW w:w="2160" w:type="dxa"/>
          </w:tcPr>
          <w:p w14:paraId="27CE5880" w14:textId="77777777" w:rsidR="008D1A96" w:rsidRDefault="00000000">
            <w:r>
              <w:t>relationshipToSubscriber</w:t>
            </w:r>
          </w:p>
        </w:tc>
        <w:tc>
          <w:tcPr>
            <w:tcW w:w="2160" w:type="dxa"/>
          </w:tcPr>
          <w:p w14:paraId="3225E78A" w14:textId="77777777" w:rsidR="008D1A96" w:rsidRDefault="00000000">
            <w:r>
              <w:t>string→string</w:t>
            </w:r>
          </w:p>
        </w:tc>
        <w:tc>
          <w:tcPr>
            <w:tcW w:w="2160" w:type="dxa"/>
          </w:tcPr>
          <w:p w14:paraId="73306615" w14:textId="77777777" w:rsidR="008D1A96" w:rsidRDefault="008D1A96"/>
        </w:tc>
      </w:tr>
      <w:tr w:rsidR="008D1A96" w14:paraId="4BA626BC" w14:textId="77777777" w:rsidTr="002E295E">
        <w:tc>
          <w:tcPr>
            <w:tcW w:w="2160" w:type="dxa"/>
          </w:tcPr>
          <w:p w14:paraId="19388256" w14:textId="77777777" w:rsidR="008D1A96" w:rsidRDefault="00000000">
            <w:r>
              <w:t>details[].membershipResourceId</w:t>
            </w:r>
          </w:p>
        </w:tc>
        <w:tc>
          <w:tcPr>
            <w:tcW w:w="2160" w:type="dxa"/>
          </w:tcPr>
          <w:p w14:paraId="27ECDF55" w14:textId="77777777" w:rsidR="008D1A96" w:rsidRDefault="00000000">
            <w:r>
              <w:t>membershipResourceId</w:t>
            </w:r>
          </w:p>
        </w:tc>
        <w:tc>
          <w:tcPr>
            <w:tcW w:w="2160" w:type="dxa"/>
          </w:tcPr>
          <w:p w14:paraId="45407B4C" w14:textId="77777777" w:rsidR="008D1A96" w:rsidRDefault="00000000">
            <w:r>
              <w:t>string→string</w:t>
            </w:r>
          </w:p>
        </w:tc>
        <w:tc>
          <w:tcPr>
            <w:tcW w:w="2160" w:type="dxa"/>
          </w:tcPr>
          <w:p w14:paraId="55C6EE05" w14:textId="77777777" w:rsidR="008D1A96" w:rsidRDefault="00000000">
            <w:r>
              <w:t>Scoping &amp; coverage lookup</w:t>
            </w:r>
          </w:p>
        </w:tc>
      </w:tr>
      <w:tr w:rsidR="008D1A96" w14:paraId="40D052B8" w14:textId="77777777" w:rsidTr="002E295E">
        <w:tc>
          <w:tcPr>
            <w:tcW w:w="2160" w:type="dxa"/>
          </w:tcPr>
          <w:p w14:paraId="4028C9DF" w14:textId="77777777" w:rsidR="008D1A96" w:rsidRDefault="00000000">
            <w:r>
              <w:t>memberClaims[].drug.ndcId</w:t>
            </w:r>
          </w:p>
        </w:tc>
        <w:tc>
          <w:tcPr>
            <w:tcW w:w="2160" w:type="dxa"/>
          </w:tcPr>
          <w:p w14:paraId="77D5461A" w14:textId="77777777" w:rsidR="008D1A96" w:rsidRDefault="00000000">
            <w:r>
              <w:t>NDC11 (detail)</w:t>
            </w:r>
          </w:p>
        </w:tc>
        <w:tc>
          <w:tcPr>
            <w:tcW w:w="2160" w:type="dxa"/>
          </w:tcPr>
          <w:p w14:paraId="4BEF4855" w14:textId="77777777" w:rsidR="008D1A96" w:rsidRDefault="00000000">
            <w:r>
              <w:t>string→string</w:t>
            </w:r>
          </w:p>
        </w:tc>
        <w:tc>
          <w:tcPr>
            <w:tcW w:w="2160" w:type="dxa"/>
          </w:tcPr>
          <w:p w14:paraId="35B6CC81" w14:textId="77777777" w:rsidR="008D1A96" w:rsidRDefault="00000000">
            <w:r>
              <w:t>Detail view only</w:t>
            </w:r>
          </w:p>
        </w:tc>
      </w:tr>
    </w:tbl>
    <w:p w14:paraId="13023F3A" w14:textId="77777777" w:rsidR="008D1A96" w:rsidRDefault="00000000">
      <w:r>
        <w:br w:type="page"/>
      </w:r>
    </w:p>
    <w:p w14:paraId="58405A80" w14:textId="77777777" w:rsidR="008D1A96" w:rsidRDefault="00000000">
      <w:pPr>
        <w:pStyle w:val="Heading1"/>
      </w:pPr>
      <w:bookmarkStart w:id="18" w:name="_Toc207888648"/>
      <w:r>
        <w:lastRenderedPageBreak/>
        <w:t>Appendix B: Failure Catalog</w:t>
      </w:r>
      <w:bookmarkEnd w:id="18"/>
    </w:p>
    <w:tbl>
      <w:tblPr>
        <w:tblStyle w:val="TableGrid"/>
        <w:tblW w:w="0" w:type="auto"/>
        <w:tblLook w:val="04A0" w:firstRow="1" w:lastRow="0" w:firstColumn="1" w:lastColumn="0" w:noHBand="0" w:noVBand="1"/>
      </w:tblPr>
      <w:tblGrid>
        <w:gridCol w:w="3830"/>
        <w:gridCol w:w="2401"/>
        <w:gridCol w:w="1150"/>
        <w:gridCol w:w="1475"/>
      </w:tblGrid>
      <w:tr w:rsidR="002E295E" w:rsidRPr="002E295E" w14:paraId="7FA120F1" w14:textId="77777777" w:rsidTr="002E295E">
        <w:trPr>
          <w:cantSplit/>
          <w:tblHeader/>
        </w:trPr>
        <w:tc>
          <w:tcPr>
            <w:tcW w:w="2160" w:type="dxa"/>
            <w:shd w:val="clear" w:color="auto" w:fill="000000" w:themeFill="text1"/>
          </w:tcPr>
          <w:p w14:paraId="37DCD6D0" w14:textId="77777777" w:rsidR="008D1A96" w:rsidRPr="002E295E" w:rsidRDefault="00000000">
            <w:pPr>
              <w:rPr>
                <w:b/>
                <w:bCs/>
                <w:color w:val="FFFFFF" w:themeColor="background1"/>
              </w:rPr>
            </w:pPr>
            <w:r w:rsidRPr="002E295E">
              <w:rPr>
                <w:b/>
                <w:bCs/>
                <w:color w:val="FFFFFF" w:themeColor="background1"/>
              </w:rPr>
              <w:t>failure_id</w:t>
            </w:r>
          </w:p>
        </w:tc>
        <w:tc>
          <w:tcPr>
            <w:tcW w:w="2160" w:type="dxa"/>
            <w:shd w:val="clear" w:color="auto" w:fill="000000" w:themeFill="text1"/>
          </w:tcPr>
          <w:p w14:paraId="2E29BC23" w14:textId="77777777" w:rsidR="008D1A96" w:rsidRPr="002E295E" w:rsidRDefault="00000000">
            <w:pPr>
              <w:rPr>
                <w:b/>
                <w:bCs/>
                <w:color w:val="FFFFFF" w:themeColor="background1"/>
              </w:rPr>
            </w:pPr>
            <w:r w:rsidRPr="002E295E">
              <w:rPr>
                <w:b/>
                <w:bCs/>
                <w:color w:val="FFFFFF" w:themeColor="background1"/>
              </w:rPr>
              <w:t>Reason</w:t>
            </w:r>
          </w:p>
        </w:tc>
        <w:tc>
          <w:tcPr>
            <w:tcW w:w="2160" w:type="dxa"/>
            <w:shd w:val="clear" w:color="auto" w:fill="000000" w:themeFill="text1"/>
          </w:tcPr>
          <w:p w14:paraId="122344A3" w14:textId="77777777" w:rsidR="008D1A96" w:rsidRPr="002E295E" w:rsidRDefault="00000000">
            <w:pPr>
              <w:rPr>
                <w:b/>
                <w:bCs/>
                <w:color w:val="FFFFFF" w:themeColor="background1"/>
              </w:rPr>
            </w:pPr>
            <w:r w:rsidRPr="002E295E">
              <w:rPr>
                <w:b/>
                <w:bCs/>
                <w:color w:val="FFFFFF" w:themeColor="background1"/>
              </w:rPr>
              <w:t>HTTP Status</w:t>
            </w:r>
          </w:p>
        </w:tc>
        <w:tc>
          <w:tcPr>
            <w:tcW w:w="2160" w:type="dxa"/>
            <w:shd w:val="clear" w:color="auto" w:fill="000000" w:themeFill="text1"/>
          </w:tcPr>
          <w:p w14:paraId="6E0CE459" w14:textId="77777777" w:rsidR="008D1A96" w:rsidRPr="002E295E" w:rsidRDefault="00000000">
            <w:pPr>
              <w:rPr>
                <w:b/>
                <w:bCs/>
                <w:color w:val="FFFFFF" w:themeColor="background1"/>
              </w:rPr>
            </w:pPr>
            <w:r w:rsidRPr="002E295E">
              <w:rPr>
                <w:b/>
                <w:bCs/>
                <w:color w:val="FFFFFF" w:themeColor="background1"/>
              </w:rPr>
              <w:t>Remediation / Client Guidance</w:t>
            </w:r>
          </w:p>
        </w:tc>
      </w:tr>
      <w:tr w:rsidR="008D1A96" w14:paraId="69B6A562" w14:textId="77777777" w:rsidTr="002E295E">
        <w:tc>
          <w:tcPr>
            <w:tcW w:w="2160" w:type="dxa"/>
          </w:tcPr>
          <w:p w14:paraId="6379AC11" w14:textId="77777777" w:rsidR="008D1A96" w:rsidRDefault="00000000">
            <w:r>
              <w:t>MISSING_REQUIRED_DATE</w:t>
            </w:r>
          </w:p>
        </w:tc>
        <w:tc>
          <w:tcPr>
            <w:tcW w:w="2160" w:type="dxa"/>
          </w:tcPr>
          <w:p w14:paraId="4DCB0561" w14:textId="77777777" w:rsidR="008D1A96" w:rsidRDefault="00000000">
            <w:r>
              <w:t>startDate and/or endDate missing</w:t>
            </w:r>
          </w:p>
        </w:tc>
        <w:tc>
          <w:tcPr>
            <w:tcW w:w="2160" w:type="dxa"/>
          </w:tcPr>
          <w:p w14:paraId="009A4816" w14:textId="77777777" w:rsidR="008D1A96" w:rsidRDefault="00000000">
            <w:r>
              <w:t>400</w:t>
            </w:r>
          </w:p>
        </w:tc>
        <w:tc>
          <w:tcPr>
            <w:tcW w:w="2160" w:type="dxa"/>
          </w:tcPr>
          <w:p w14:paraId="39CC3268" w14:textId="77777777" w:rsidR="008D1A96" w:rsidRDefault="00000000">
            <w:r>
              <w:t>Provide both dates in ISO format</w:t>
            </w:r>
          </w:p>
        </w:tc>
      </w:tr>
      <w:tr w:rsidR="008D1A96" w14:paraId="7A22BC78" w14:textId="77777777" w:rsidTr="002E295E">
        <w:tc>
          <w:tcPr>
            <w:tcW w:w="2160" w:type="dxa"/>
          </w:tcPr>
          <w:p w14:paraId="1EF39199" w14:textId="77777777" w:rsidR="008D1A96" w:rsidRDefault="00000000">
            <w:r>
              <w:t>INVALID_DATE_FORMAT</w:t>
            </w:r>
          </w:p>
        </w:tc>
        <w:tc>
          <w:tcPr>
            <w:tcW w:w="2160" w:type="dxa"/>
          </w:tcPr>
          <w:p w14:paraId="01254AC4" w14:textId="77777777" w:rsidR="008D1A96" w:rsidRDefault="00000000">
            <w:r>
              <w:t>Date format not ISO YYYY-MM-DD</w:t>
            </w:r>
          </w:p>
        </w:tc>
        <w:tc>
          <w:tcPr>
            <w:tcW w:w="2160" w:type="dxa"/>
          </w:tcPr>
          <w:p w14:paraId="0EB1ECD1" w14:textId="77777777" w:rsidR="008D1A96" w:rsidRDefault="00000000">
            <w:r>
              <w:t>400</w:t>
            </w:r>
          </w:p>
        </w:tc>
        <w:tc>
          <w:tcPr>
            <w:tcW w:w="2160" w:type="dxa"/>
          </w:tcPr>
          <w:p w14:paraId="5AD6B676" w14:textId="77777777" w:rsidR="008D1A96" w:rsidRDefault="00000000">
            <w:r>
              <w:t>Fix formatting; retry</w:t>
            </w:r>
          </w:p>
        </w:tc>
      </w:tr>
      <w:tr w:rsidR="008D1A96" w14:paraId="513657B0" w14:textId="77777777" w:rsidTr="002E295E">
        <w:tc>
          <w:tcPr>
            <w:tcW w:w="2160" w:type="dxa"/>
          </w:tcPr>
          <w:p w14:paraId="21A549D2" w14:textId="77777777" w:rsidR="008D1A96" w:rsidRDefault="00000000">
            <w:r>
              <w:t>INVALID_DATE_RANGE</w:t>
            </w:r>
          </w:p>
        </w:tc>
        <w:tc>
          <w:tcPr>
            <w:tcW w:w="2160" w:type="dxa"/>
          </w:tcPr>
          <w:p w14:paraId="5D0DCB70" w14:textId="77777777" w:rsidR="008D1A96" w:rsidRDefault="00000000">
            <w:r>
              <w:t>startDate after endDate</w:t>
            </w:r>
          </w:p>
        </w:tc>
        <w:tc>
          <w:tcPr>
            <w:tcW w:w="2160" w:type="dxa"/>
          </w:tcPr>
          <w:p w14:paraId="754272D5" w14:textId="77777777" w:rsidR="008D1A96" w:rsidRDefault="00000000">
            <w:r>
              <w:t>400</w:t>
            </w:r>
          </w:p>
        </w:tc>
        <w:tc>
          <w:tcPr>
            <w:tcW w:w="2160" w:type="dxa"/>
          </w:tcPr>
          <w:p w14:paraId="113C4BD8" w14:textId="77777777" w:rsidR="008D1A96" w:rsidRDefault="00000000">
            <w:r>
              <w:t>Correct dates</w:t>
            </w:r>
          </w:p>
        </w:tc>
      </w:tr>
      <w:tr w:rsidR="008D1A96" w14:paraId="5A86229F" w14:textId="77777777" w:rsidTr="002E295E">
        <w:tc>
          <w:tcPr>
            <w:tcW w:w="2160" w:type="dxa"/>
          </w:tcPr>
          <w:p w14:paraId="2CCED9F3" w14:textId="77777777" w:rsidR="008D1A96" w:rsidRDefault="00000000">
            <w:r>
              <w:t>NOT_ATTESTED</w:t>
            </w:r>
          </w:p>
        </w:tc>
        <w:tc>
          <w:tcPr>
            <w:tcW w:w="2160" w:type="dxa"/>
          </w:tcPr>
          <w:p w14:paraId="168BFF0B" w14:textId="77777777" w:rsidR="008D1A96" w:rsidRDefault="00000000">
            <w:r>
              <w:t>Attestation required for embedded capabilities</w:t>
            </w:r>
          </w:p>
        </w:tc>
        <w:tc>
          <w:tcPr>
            <w:tcW w:w="2160" w:type="dxa"/>
          </w:tcPr>
          <w:p w14:paraId="13C41294" w14:textId="77777777" w:rsidR="008D1A96" w:rsidRDefault="00000000">
            <w:r>
              <w:t>403</w:t>
            </w:r>
          </w:p>
        </w:tc>
        <w:tc>
          <w:tcPr>
            <w:tcW w:w="2160" w:type="dxa"/>
          </w:tcPr>
          <w:p w14:paraId="6409797A" w14:textId="77777777" w:rsidR="008D1A96" w:rsidRDefault="00000000">
            <w:r>
              <w:t>Use link-out or enable attestation</w:t>
            </w:r>
          </w:p>
        </w:tc>
      </w:tr>
      <w:tr w:rsidR="008D1A96" w14:paraId="107D7EA6" w14:textId="77777777" w:rsidTr="002E295E">
        <w:tc>
          <w:tcPr>
            <w:tcW w:w="2160" w:type="dxa"/>
          </w:tcPr>
          <w:p w14:paraId="66EB1DC7" w14:textId="77777777" w:rsidR="008D1A96" w:rsidRDefault="00000000">
            <w:r>
              <w:t>CLAIM_NOT_FOUND</w:t>
            </w:r>
          </w:p>
        </w:tc>
        <w:tc>
          <w:tcPr>
            <w:tcW w:w="2160" w:type="dxa"/>
          </w:tcPr>
          <w:p w14:paraId="64E24A56" w14:textId="77777777" w:rsidR="008D1A96" w:rsidRDefault="00000000">
            <w:r>
              <w:t>No claim with provided id for caller</w:t>
            </w:r>
          </w:p>
        </w:tc>
        <w:tc>
          <w:tcPr>
            <w:tcW w:w="2160" w:type="dxa"/>
          </w:tcPr>
          <w:p w14:paraId="584AA66C" w14:textId="77777777" w:rsidR="008D1A96" w:rsidRDefault="00000000">
            <w:r>
              <w:t>404</w:t>
            </w:r>
          </w:p>
        </w:tc>
        <w:tc>
          <w:tcPr>
            <w:tcW w:w="2160" w:type="dxa"/>
          </w:tcPr>
          <w:p w14:paraId="42DF6DA1" w14:textId="77777777" w:rsidR="008D1A96" w:rsidRDefault="00000000">
            <w:r>
              <w:t>Verify claimId and membership context</w:t>
            </w:r>
          </w:p>
        </w:tc>
      </w:tr>
      <w:tr w:rsidR="008D1A96" w14:paraId="42A6E798" w14:textId="77777777" w:rsidTr="002E295E">
        <w:tc>
          <w:tcPr>
            <w:tcW w:w="2160" w:type="dxa"/>
          </w:tcPr>
          <w:p w14:paraId="397072E2" w14:textId="77777777" w:rsidR="008D1A96" w:rsidRDefault="00000000">
            <w:r>
              <w:t>CLAIM_OUTSIDE_EFFECTIVE_WINDOW</w:t>
            </w:r>
          </w:p>
        </w:tc>
        <w:tc>
          <w:tcPr>
            <w:tcW w:w="2160" w:type="dxa"/>
          </w:tcPr>
          <w:p w14:paraId="29F41401" w14:textId="77777777" w:rsidR="008D1A96" w:rsidRDefault="00000000">
            <w:r>
              <w:t>Claim exists but outside coverage window</w:t>
            </w:r>
          </w:p>
        </w:tc>
        <w:tc>
          <w:tcPr>
            <w:tcW w:w="2160" w:type="dxa"/>
          </w:tcPr>
          <w:p w14:paraId="13B04448" w14:textId="77777777" w:rsidR="008D1A96" w:rsidRDefault="00000000">
            <w:r>
              <w:t>404 (detail) / partial in list</w:t>
            </w:r>
          </w:p>
        </w:tc>
        <w:tc>
          <w:tcPr>
            <w:tcW w:w="2160" w:type="dxa"/>
          </w:tcPr>
          <w:p w14:paraId="6C38306E" w14:textId="77777777" w:rsidR="008D1A96" w:rsidRDefault="00000000">
            <w:r>
              <w:t>Adjust dates; excluded in list/batch</w:t>
            </w:r>
          </w:p>
        </w:tc>
      </w:tr>
      <w:tr w:rsidR="008D1A96" w14:paraId="22C32D56" w14:textId="77777777" w:rsidTr="002E295E">
        <w:tc>
          <w:tcPr>
            <w:tcW w:w="2160" w:type="dxa"/>
          </w:tcPr>
          <w:p w14:paraId="180F80F9" w14:textId="77777777" w:rsidR="008D1A96" w:rsidRDefault="00000000">
            <w:r>
              <w:t>HIDDEN_BY_PRIVACY</w:t>
            </w:r>
          </w:p>
        </w:tc>
        <w:tc>
          <w:tcPr>
            <w:tcW w:w="2160" w:type="dxa"/>
          </w:tcPr>
          <w:p w14:paraId="25D38043" w14:textId="77777777" w:rsidR="008D1A96" w:rsidRDefault="00000000">
            <w:r>
              <w:t>UAF/privacy restrictions</w:t>
            </w:r>
          </w:p>
        </w:tc>
        <w:tc>
          <w:tcPr>
            <w:tcW w:w="2160" w:type="dxa"/>
          </w:tcPr>
          <w:p w14:paraId="3DEC5FD5" w14:textId="77777777" w:rsidR="008D1A96" w:rsidRDefault="00000000">
            <w:r>
              <w:t>403 (evaluate) / partial in list</w:t>
            </w:r>
          </w:p>
        </w:tc>
        <w:tc>
          <w:tcPr>
            <w:tcW w:w="2160" w:type="dxa"/>
          </w:tcPr>
          <w:p w14:paraId="302551E3" w14:textId="77777777" w:rsidR="008D1A96" w:rsidRDefault="00000000">
            <w:r>
              <w:t>Surface banner; follow policy</w:t>
            </w:r>
          </w:p>
        </w:tc>
      </w:tr>
      <w:tr w:rsidR="008D1A96" w14:paraId="54B169A3" w14:textId="77777777" w:rsidTr="002E295E">
        <w:tc>
          <w:tcPr>
            <w:tcW w:w="2160" w:type="dxa"/>
          </w:tcPr>
          <w:p w14:paraId="34AEF4BD" w14:textId="77777777" w:rsidR="008D1A96" w:rsidRDefault="00000000">
            <w:r>
              <w:t>HIDDEN_BY_FAMILY_ACCESS</w:t>
            </w:r>
          </w:p>
        </w:tc>
        <w:tc>
          <w:tcPr>
            <w:tcW w:w="2160" w:type="dxa"/>
          </w:tcPr>
          <w:p w14:paraId="36EFCEDA" w14:textId="77777777" w:rsidR="008D1A96" w:rsidRDefault="00000000">
            <w:r>
              <w:t>Family access rules deny visibility</w:t>
            </w:r>
          </w:p>
        </w:tc>
        <w:tc>
          <w:tcPr>
            <w:tcW w:w="2160" w:type="dxa"/>
          </w:tcPr>
          <w:p w14:paraId="28DF5305" w14:textId="77777777" w:rsidR="008D1A96" w:rsidRDefault="00000000">
            <w:r>
              <w:t>403 (evaluate) / partial in list</w:t>
            </w:r>
          </w:p>
        </w:tc>
        <w:tc>
          <w:tcPr>
            <w:tcW w:w="2160" w:type="dxa"/>
          </w:tcPr>
          <w:p w14:paraId="1A80A7C8" w14:textId="77777777" w:rsidR="008D1A96" w:rsidRDefault="00000000">
            <w:r>
              <w:t>Change permissions</w:t>
            </w:r>
          </w:p>
        </w:tc>
      </w:tr>
      <w:tr w:rsidR="008D1A96" w14:paraId="374D255F" w14:textId="77777777" w:rsidTr="002E295E">
        <w:tc>
          <w:tcPr>
            <w:tcW w:w="2160" w:type="dxa"/>
          </w:tcPr>
          <w:p w14:paraId="352E8515" w14:textId="77777777" w:rsidR="008D1A96" w:rsidRDefault="00000000">
            <w:r>
              <w:t>INVALID_MEMBERSHIP_ID</w:t>
            </w:r>
          </w:p>
        </w:tc>
        <w:tc>
          <w:tcPr>
            <w:tcW w:w="2160" w:type="dxa"/>
          </w:tcPr>
          <w:p w14:paraId="54B43B90" w14:textId="77777777" w:rsidR="008D1A96" w:rsidRDefault="00000000">
            <w:r>
              <w:t>Malformed membershipResourceId</w:t>
            </w:r>
          </w:p>
        </w:tc>
        <w:tc>
          <w:tcPr>
            <w:tcW w:w="2160" w:type="dxa"/>
          </w:tcPr>
          <w:p w14:paraId="215DE15A" w14:textId="77777777" w:rsidR="008D1A96" w:rsidRDefault="00000000">
            <w:r>
              <w:t>400</w:t>
            </w:r>
          </w:p>
        </w:tc>
        <w:tc>
          <w:tcPr>
            <w:tcW w:w="2160" w:type="dxa"/>
          </w:tcPr>
          <w:p w14:paraId="299AEB99" w14:textId="77777777" w:rsidR="008D1A96" w:rsidRDefault="00000000">
            <w:r>
              <w:t>Correct identifier</w:t>
            </w:r>
          </w:p>
        </w:tc>
      </w:tr>
      <w:tr w:rsidR="008D1A96" w14:paraId="4BD5EE0A" w14:textId="77777777" w:rsidTr="002E295E">
        <w:tc>
          <w:tcPr>
            <w:tcW w:w="2160" w:type="dxa"/>
          </w:tcPr>
          <w:p w14:paraId="259F90B8" w14:textId="77777777" w:rsidR="008D1A96" w:rsidRDefault="00000000">
            <w:r>
              <w:t>TOKEN_EXPIRED</w:t>
            </w:r>
          </w:p>
        </w:tc>
        <w:tc>
          <w:tcPr>
            <w:tcW w:w="2160" w:type="dxa"/>
          </w:tcPr>
          <w:p w14:paraId="757FA933" w14:textId="77777777" w:rsidR="008D1A96" w:rsidRDefault="00000000">
            <w:r>
              <w:t>Upstream token invalid/expired</w:t>
            </w:r>
          </w:p>
        </w:tc>
        <w:tc>
          <w:tcPr>
            <w:tcW w:w="2160" w:type="dxa"/>
          </w:tcPr>
          <w:p w14:paraId="3D8AF8DF" w14:textId="77777777" w:rsidR="008D1A96" w:rsidRDefault="00000000">
            <w:r>
              <w:t>401/500</w:t>
            </w:r>
          </w:p>
        </w:tc>
        <w:tc>
          <w:tcPr>
            <w:tcW w:w="2160" w:type="dxa"/>
          </w:tcPr>
          <w:p w14:paraId="177A59DB" w14:textId="77777777" w:rsidR="008D1A96" w:rsidRDefault="00000000">
            <w:r>
              <w:t>Refresh token; retry</w:t>
            </w:r>
          </w:p>
        </w:tc>
      </w:tr>
      <w:tr w:rsidR="008D1A96" w14:paraId="1C3B3382" w14:textId="77777777" w:rsidTr="002E295E">
        <w:tc>
          <w:tcPr>
            <w:tcW w:w="2160" w:type="dxa"/>
          </w:tcPr>
          <w:p w14:paraId="6919DA69" w14:textId="77777777" w:rsidR="008D1A96" w:rsidRDefault="00000000">
            <w:r>
              <w:t>UPSTREAM_UNAVAILABLE</w:t>
            </w:r>
          </w:p>
        </w:tc>
        <w:tc>
          <w:tcPr>
            <w:tcW w:w="2160" w:type="dxa"/>
          </w:tcPr>
          <w:p w14:paraId="1FDCD3C0" w14:textId="77777777" w:rsidR="008D1A96" w:rsidRDefault="00000000">
            <w:r>
              <w:t>Dependency timeout/error</w:t>
            </w:r>
          </w:p>
        </w:tc>
        <w:tc>
          <w:tcPr>
            <w:tcW w:w="2160" w:type="dxa"/>
          </w:tcPr>
          <w:p w14:paraId="75B42BE9" w14:textId="77777777" w:rsidR="008D1A96" w:rsidRDefault="00000000">
            <w:r>
              <w:t>500</w:t>
            </w:r>
          </w:p>
        </w:tc>
        <w:tc>
          <w:tcPr>
            <w:tcW w:w="2160" w:type="dxa"/>
          </w:tcPr>
          <w:p w14:paraId="1C058E92" w14:textId="77777777" w:rsidR="008D1A96" w:rsidRDefault="00000000">
            <w:r>
              <w:t>Retry with backoff; alert on sustained failures</w:t>
            </w:r>
          </w:p>
        </w:tc>
      </w:tr>
    </w:tbl>
    <w:p w14:paraId="41E276CE" w14:textId="77777777" w:rsidR="007A6EAF" w:rsidRDefault="007A6EAF"/>
    <w:sectPr w:rsidR="007A6E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F14C9"/>
    <w:multiLevelType w:val="hybridMultilevel"/>
    <w:tmpl w:val="0CEAA8E8"/>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090371E7"/>
    <w:multiLevelType w:val="hybridMultilevel"/>
    <w:tmpl w:val="F9DAC3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8A4543"/>
    <w:multiLevelType w:val="hybridMultilevel"/>
    <w:tmpl w:val="A226F4DA"/>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603D4"/>
    <w:multiLevelType w:val="hybridMultilevel"/>
    <w:tmpl w:val="71180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492185"/>
    <w:multiLevelType w:val="hybridMultilevel"/>
    <w:tmpl w:val="4D3ED666"/>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15:restartNumberingAfterBreak="0">
    <w:nsid w:val="17A43164"/>
    <w:multiLevelType w:val="hybridMultilevel"/>
    <w:tmpl w:val="32ECF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0B182C"/>
    <w:multiLevelType w:val="hybridMultilevel"/>
    <w:tmpl w:val="215C4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A0BC0"/>
    <w:multiLevelType w:val="hybridMultilevel"/>
    <w:tmpl w:val="6C242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15619"/>
    <w:multiLevelType w:val="hybridMultilevel"/>
    <w:tmpl w:val="69F67A04"/>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2740B1"/>
    <w:multiLevelType w:val="hybridMultilevel"/>
    <w:tmpl w:val="141E325C"/>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60481B"/>
    <w:multiLevelType w:val="hybridMultilevel"/>
    <w:tmpl w:val="0D6EA128"/>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0" w15:restartNumberingAfterBreak="0">
    <w:nsid w:val="2B9403F1"/>
    <w:multiLevelType w:val="hybridMultilevel"/>
    <w:tmpl w:val="CF64BED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9F3C82"/>
    <w:multiLevelType w:val="hybridMultilevel"/>
    <w:tmpl w:val="18C45D18"/>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152EE"/>
    <w:multiLevelType w:val="hybridMultilevel"/>
    <w:tmpl w:val="958CC024"/>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608B"/>
    <w:multiLevelType w:val="hybridMultilevel"/>
    <w:tmpl w:val="24F2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4673F3"/>
    <w:multiLevelType w:val="hybridMultilevel"/>
    <w:tmpl w:val="0576F7EC"/>
    <w:lvl w:ilvl="0" w:tplc="04090011">
      <w:start w:val="1"/>
      <w:numFmt w:val="decimal"/>
      <w:lvlText w:val="%1)"/>
      <w:lvlJc w:val="left"/>
      <w:pPr>
        <w:ind w:left="720" w:hanging="360"/>
      </w:pPr>
      <w:rPr>
        <w:rFonts w:hint="default"/>
      </w:rPr>
    </w:lvl>
    <w:lvl w:ilvl="1" w:tplc="9D08E52C">
      <w:start w:val="6"/>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F828DF"/>
    <w:multiLevelType w:val="hybridMultilevel"/>
    <w:tmpl w:val="42703E6A"/>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402C1"/>
    <w:multiLevelType w:val="hybridMultilevel"/>
    <w:tmpl w:val="972A9A52"/>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102E6"/>
    <w:multiLevelType w:val="hybridMultilevel"/>
    <w:tmpl w:val="46AC91AC"/>
    <w:lvl w:ilvl="0" w:tplc="04090005">
      <w:start w:val="1"/>
      <w:numFmt w:val="bullet"/>
      <w:lvlText w:val=""/>
      <w:lvlJc w:val="left"/>
      <w:pPr>
        <w:ind w:left="660" w:hanging="360"/>
      </w:pPr>
      <w:rPr>
        <w:rFonts w:ascii="Wingdings" w:hAnsi="Wingdings"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28" w15:restartNumberingAfterBreak="0">
    <w:nsid w:val="51CC4A79"/>
    <w:multiLevelType w:val="hybridMultilevel"/>
    <w:tmpl w:val="B100D2F8"/>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610F25"/>
    <w:multiLevelType w:val="hybridMultilevel"/>
    <w:tmpl w:val="5C081F42"/>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0" w15:restartNumberingAfterBreak="0">
    <w:nsid w:val="541B52F2"/>
    <w:multiLevelType w:val="hybridMultilevel"/>
    <w:tmpl w:val="58EE216C"/>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15:restartNumberingAfterBreak="0">
    <w:nsid w:val="552F2302"/>
    <w:multiLevelType w:val="hybridMultilevel"/>
    <w:tmpl w:val="62B8CC36"/>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B1DFB"/>
    <w:multiLevelType w:val="hybridMultilevel"/>
    <w:tmpl w:val="B0AA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50B81"/>
    <w:multiLevelType w:val="hybridMultilevel"/>
    <w:tmpl w:val="1B02742A"/>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4" w15:restartNumberingAfterBreak="0">
    <w:nsid w:val="639F26ED"/>
    <w:multiLevelType w:val="hybridMultilevel"/>
    <w:tmpl w:val="F33A7F92"/>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5" w15:restartNumberingAfterBreak="0">
    <w:nsid w:val="64380605"/>
    <w:multiLevelType w:val="hybridMultilevel"/>
    <w:tmpl w:val="18F23F8A"/>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15:restartNumberingAfterBreak="0">
    <w:nsid w:val="68392AFF"/>
    <w:multiLevelType w:val="hybridMultilevel"/>
    <w:tmpl w:val="4A5C0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002D35"/>
    <w:multiLevelType w:val="hybridMultilevel"/>
    <w:tmpl w:val="F53C964A"/>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8" w15:restartNumberingAfterBreak="0">
    <w:nsid w:val="6D233089"/>
    <w:multiLevelType w:val="hybridMultilevel"/>
    <w:tmpl w:val="687A72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3148C"/>
    <w:multiLevelType w:val="hybridMultilevel"/>
    <w:tmpl w:val="E38AC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55032F"/>
    <w:multiLevelType w:val="hybridMultilevel"/>
    <w:tmpl w:val="8A0EBEEE"/>
    <w:lvl w:ilvl="0" w:tplc="C5387DF4">
      <w:numFmt w:val="bullet"/>
      <w:lvlText w:val="•"/>
      <w:lvlJc w:val="left"/>
      <w:pPr>
        <w:ind w:left="660" w:hanging="360"/>
      </w:pPr>
      <w:rPr>
        <w:rFonts w:ascii="Cambria" w:eastAsiaTheme="minorEastAsia" w:hAnsi="Cambria"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1" w15:restartNumberingAfterBreak="0">
    <w:nsid w:val="7F693C5F"/>
    <w:multiLevelType w:val="hybridMultilevel"/>
    <w:tmpl w:val="79F6728E"/>
    <w:lvl w:ilvl="0" w:tplc="C5387DF4">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520325">
    <w:abstractNumId w:val="8"/>
  </w:num>
  <w:num w:numId="2" w16cid:durableId="1566984864">
    <w:abstractNumId w:val="6"/>
  </w:num>
  <w:num w:numId="3" w16cid:durableId="798376020">
    <w:abstractNumId w:val="5"/>
  </w:num>
  <w:num w:numId="4" w16cid:durableId="148181284">
    <w:abstractNumId w:val="4"/>
  </w:num>
  <w:num w:numId="5" w16cid:durableId="292490818">
    <w:abstractNumId w:val="7"/>
  </w:num>
  <w:num w:numId="6" w16cid:durableId="2066755816">
    <w:abstractNumId w:val="3"/>
  </w:num>
  <w:num w:numId="7" w16cid:durableId="1507669152">
    <w:abstractNumId w:val="2"/>
  </w:num>
  <w:num w:numId="8" w16cid:durableId="1795633166">
    <w:abstractNumId w:val="1"/>
  </w:num>
  <w:num w:numId="9" w16cid:durableId="1040472505">
    <w:abstractNumId w:val="0"/>
  </w:num>
  <w:num w:numId="10" w16cid:durableId="1863739947">
    <w:abstractNumId w:val="23"/>
  </w:num>
  <w:num w:numId="11" w16cid:durableId="841355050">
    <w:abstractNumId w:val="30"/>
  </w:num>
  <w:num w:numId="12" w16cid:durableId="188492038">
    <w:abstractNumId w:val="13"/>
  </w:num>
  <w:num w:numId="13" w16cid:durableId="1271279332">
    <w:abstractNumId w:val="17"/>
  </w:num>
  <w:num w:numId="14" w16cid:durableId="73358070">
    <w:abstractNumId w:val="37"/>
  </w:num>
  <w:num w:numId="15" w16cid:durableId="1482499258">
    <w:abstractNumId w:val="18"/>
  </w:num>
  <w:num w:numId="16" w16cid:durableId="255139700">
    <w:abstractNumId w:val="31"/>
  </w:num>
  <w:num w:numId="17" w16cid:durableId="966668460">
    <w:abstractNumId w:val="34"/>
  </w:num>
  <w:num w:numId="18" w16cid:durableId="656108065">
    <w:abstractNumId w:val="22"/>
  </w:num>
  <w:num w:numId="19" w16cid:durableId="293369200">
    <w:abstractNumId w:val="19"/>
  </w:num>
  <w:num w:numId="20" w16cid:durableId="2025092601">
    <w:abstractNumId w:val="14"/>
  </w:num>
  <w:num w:numId="21" w16cid:durableId="197939665">
    <w:abstractNumId w:val="24"/>
  </w:num>
  <w:num w:numId="22" w16cid:durableId="19398949">
    <w:abstractNumId w:val="11"/>
  </w:num>
  <w:num w:numId="23" w16cid:durableId="193661960">
    <w:abstractNumId w:val="29"/>
  </w:num>
  <w:num w:numId="24" w16cid:durableId="2094467297">
    <w:abstractNumId w:val="26"/>
  </w:num>
  <w:num w:numId="25" w16cid:durableId="835657279">
    <w:abstractNumId w:val="9"/>
  </w:num>
  <w:num w:numId="26" w16cid:durableId="1234463954">
    <w:abstractNumId w:val="41"/>
  </w:num>
  <w:num w:numId="27" w16cid:durableId="1461461169">
    <w:abstractNumId w:val="28"/>
  </w:num>
  <w:num w:numId="28" w16cid:durableId="1896963453">
    <w:abstractNumId w:val="25"/>
  </w:num>
  <w:num w:numId="29" w16cid:durableId="300310843">
    <w:abstractNumId w:val="39"/>
  </w:num>
  <w:num w:numId="30" w16cid:durableId="1827933914">
    <w:abstractNumId w:val="36"/>
  </w:num>
  <w:num w:numId="31" w16cid:durableId="1930385384">
    <w:abstractNumId w:val="12"/>
  </w:num>
  <w:num w:numId="32" w16cid:durableId="802385894">
    <w:abstractNumId w:val="10"/>
  </w:num>
  <w:num w:numId="33" w16cid:durableId="772819467">
    <w:abstractNumId w:val="32"/>
  </w:num>
  <w:num w:numId="34" w16cid:durableId="732120080">
    <w:abstractNumId w:val="35"/>
  </w:num>
  <w:num w:numId="35" w16cid:durableId="725302598">
    <w:abstractNumId w:val="33"/>
  </w:num>
  <w:num w:numId="36" w16cid:durableId="2085104443">
    <w:abstractNumId w:val="21"/>
  </w:num>
  <w:num w:numId="37" w16cid:durableId="1662930375">
    <w:abstractNumId w:val="27"/>
  </w:num>
  <w:num w:numId="38" w16cid:durableId="1945266670">
    <w:abstractNumId w:val="15"/>
  </w:num>
  <w:num w:numId="39" w16cid:durableId="701784746">
    <w:abstractNumId w:val="40"/>
  </w:num>
  <w:num w:numId="40" w16cid:durableId="1547722557">
    <w:abstractNumId w:val="38"/>
  </w:num>
  <w:num w:numId="41" w16cid:durableId="690377144">
    <w:abstractNumId w:val="16"/>
  </w:num>
  <w:num w:numId="42" w16cid:durableId="1236664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QxN7cwNTU2NbQ0MTNT0lEKTi0uzszPAykwqgUAR+Pl7SwAAAA="/>
  </w:docVars>
  <w:rsids>
    <w:rsidRoot w:val="00B47730"/>
    <w:rsid w:val="00034616"/>
    <w:rsid w:val="0006063C"/>
    <w:rsid w:val="000D47D8"/>
    <w:rsid w:val="0015074B"/>
    <w:rsid w:val="0029639D"/>
    <w:rsid w:val="002E295E"/>
    <w:rsid w:val="00326F90"/>
    <w:rsid w:val="00524510"/>
    <w:rsid w:val="005303A7"/>
    <w:rsid w:val="007A6EAF"/>
    <w:rsid w:val="008D1A96"/>
    <w:rsid w:val="00AA1D8D"/>
    <w:rsid w:val="00B23576"/>
    <w:rsid w:val="00B47730"/>
    <w:rsid w:val="00C65159"/>
    <w:rsid w:val="00CB0664"/>
    <w:rsid w:val="00CE2DE8"/>
    <w:rsid w:val="00D83466"/>
    <w:rsid w:val="00D90F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BE530AC-AB70-426E-804D-A74BE408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CE2DE8"/>
    <w:pPr>
      <w:spacing w:after="100"/>
    </w:pPr>
  </w:style>
  <w:style w:type="character" w:styleId="Hyperlink">
    <w:name w:val="Hyperlink"/>
    <w:basedOn w:val="DefaultParagraphFont"/>
    <w:uiPriority w:val="99"/>
    <w:unhideWhenUsed/>
    <w:rsid w:val="00CE2D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file:///mnt/data/pharmacy-service-v1d.ya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mnt/data/pharmacy-service-client-stubs.ts" TargetMode="External"/><Relationship Id="rId5" Type="http://schemas.openxmlformats.org/officeDocument/2006/relationships/webSettings" Target="webSettings.xml"/><Relationship Id="rId10" Type="http://schemas.openxmlformats.org/officeDocument/2006/relationships/hyperlink" Target="file:///mnt/data/pharmacy-service.postman_environment.json" TargetMode="External"/><Relationship Id="rId4" Type="http://schemas.openxmlformats.org/officeDocument/2006/relationships/settings" Target="settings.xml"/><Relationship Id="rId9" Type="http://schemas.openxmlformats.org/officeDocument/2006/relationships/hyperlink" Target="file:///mnt/data/pharmacy-service.postman_collection.v2.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3808</Words>
  <Characters>21709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Amram Dworkin</cp:lastModifiedBy>
  <cp:revision>7</cp:revision>
  <dcterms:created xsi:type="dcterms:W3CDTF">2013-12-23T23:15:00Z</dcterms:created>
  <dcterms:modified xsi:type="dcterms:W3CDTF">2025-09-04T18:30:00Z</dcterms:modified>
  <cp:category/>
</cp:coreProperties>
</file>